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114300" distB="114300" distL="114300" distR="114300">
            <wp:extent cx="6248400" cy="4000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16" name="image5.png"/>
                    <pic:cNvPicPr preferRelativeResize="0"/>
                  </pic:nvPicPr>
                  <pic:blipFill>
                    <a:blip r:embed="rId10"/>
                    <a:srcRect/>
                    <a:stretch>
                      <a:fillRect/>
                    </a:stretch>
                  </pic:blipFill>
                  <pic:spPr>
                    <a:xfrm>
                      <a:off x="0" y="0"/>
                      <a:ext cx="6248400" cy="4000500"/>
                    </a:xfrm>
                    <a:prstGeom prst="rect">
                      <a:avLst/>
                    </a:prstGeom>
                  </pic:spPr>
                </pic:pic>
              </a:graphicData>
            </a:graphic>
          </wp:inline>
        </w:drawing>
      </w:r>
      <w:bookmarkStart w:id="0" w:name="_t407xxhvh3jg" w:colFirst="0" w:colLast="0"/>
      <w:bookmarkEnd w:id="0"/>
      <w:r>
        <w:rPr>
          <w:rFonts w:ascii="Courier New" w:hAnsi="Courier New" w:eastAsia="Courier New" w:cs="Courier New"/>
          <w:b/>
          <w:bCs/>
          <w:color w:val="3C78D8"/>
          <w:sz w:val="80"/>
          <w:szCs w:val="80"/>
          <w:lang w:val="en-US"/>
        </w:rPr>
        <w:t>DSA</w:t>
      </w:r>
      <w:r>
        <w:rPr>
          <w:rFonts w:ascii="Courier New" w:hAnsi="Courier New" w:eastAsia="Courier New" w:cs="Courier New"/>
          <w:b/>
          <w:bCs/>
          <w:color w:val="3C78D8"/>
          <w:sz w:val="80"/>
          <w:szCs w:val="80"/>
        </w:rPr>
        <w:t xml:space="preserve"> Report</w:t>
      </w:r>
    </w:p>
    <w:p>
      <w:pPr>
        <w:pStyle w:val="10"/>
        <w:keepNext w:val="0"/>
        <w:keepLines w:val="0"/>
        <w:widowControl w:val="0"/>
        <w:spacing w:before="0"/>
        <w:rPr>
          <w:rFonts w:ascii="Comfortaa" w:hAnsi="Comfortaa" w:eastAsia="Comfortaa" w:cs="Comfortaa"/>
          <w:b/>
          <w:sz w:val="28"/>
          <w:szCs w:val="28"/>
          <w:lang w:val="en-US"/>
        </w:rPr>
      </w:pPr>
      <w:bookmarkStart w:id="1" w:name="_i5w5ymi3yyfj" w:colFirst="0" w:colLast="0"/>
      <w:bookmarkEnd w:id="1"/>
      <w:r>
        <w:rPr>
          <w:rFonts w:ascii="Comfortaa" w:hAnsi="Comfortaa" w:eastAsia="Comfortaa" w:cs="Comfortaa"/>
          <w:b/>
          <w:sz w:val="28"/>
          <w:szCs w:val="28"/>
        </w:rPr>
        <w:t xml:space="preserve">A simple game written in Java applying </w:t>
      </w:r>
      <w:r>
        <w:rPr>
          <w:rFonts w:ascii="Comfortaa" w:hAnsi="Comfortaa" w:eastAsia="Comfortaa" w:cs="Comfortaa"/>
          <w:b/>
          <w:sz w:val="28"/>
          <w:szCs w:val="28"/>
          <w:lang w:val="en-US"/>
        </w:rPr>
        <w:t>dijkstra Algorithm</w:t>
      </w:r>
    </w:p>
    <w:p>
      <w:pPr>
        <w:rPr>
          <w:lang w:val="en-US"/>
        </w:rPr>
      </w:pPr>
    </w:p>
    <w:p>
      <w:pPr>
        <w:widowControl w:val="0"/>
        <w:spacing w:before="0" w:line="240" w:lineRule="auto"/>
        <w:rPr>
          <w:rFonts w:ascii="Montserrat" w:hAnsi="Montserrat" w:eastAsia="Montserrat" w:cs="Montserrat"/>
          <w:b/>
          <w:color w:val="741B47"/>
        </w:rPr>
      </w:pPr>
      <w:r>
        <w:rPr>
          <w:rFonts w:ascii="Montserrat" w:hAnsi="Montserrat" w:eastAsia="Montserrat" w:cs="Montserrat"/>
          <w:b/>
          <w:color w:val="741B47"/>
          <w:sz w:val="36"/>
          <w:szCs w:val="36"/>
        </w:rPr>
        <w:t>Members</w:t>
      </w:r>
    </w:p>
    <w:p>
      <w:pPr>
        <w:widowControl w:val="0"/>
        <w:spacing w:before="0" w:line="240" w:lineRule="auto"/>
        <w:rPr>
          <w:rFonts w:ascii="Comfortaa Regular" w:hAnsi="Comfortaa Regular" w:eastAsia="Comfortaa Regular" w:cs="Comfortaa Regular"/>
          <w:color w:val="741B47"/>
          <w:sz w:val="36"/>
          <w:szCs w:val="36"/>
        </w:rPr>
      </w:pPr>
      <w:r>
        <w:rPr>
          <w:rFonts w:ascii="Comfortaa Regular" w:hAnsi="Comfortaa Regular" w:eastAsia="Comfortaa Regular" w:cs="Comfortaa Regular"/>
          <w:color w:val="741B47"/>
          <w:sz w:val="36"/>
          <w:szCs w:val="36"/>
        </w:rPr>
        <w:t>Lê Trần Phong - ITITIU 19180</w:t>
      </w:r>
    </w:p>
    <w:p>
      <w:pPr>
        <w:widowControl w:val="0"/>
        <w:spacing w:before="0" w:line="240" w:lineRule="auto"/>
        <w:rPr>
          <w:rFonts w:ascii="Comfortaa Regular" w:hAnsi="Comfortaa Regular" w:eastAsia="Comfortaa Regular" w:cs="Comfortaa Regular"/>
          <w:color w:val="741B47"/>
          <w:sz w:val="36"/>
          <w:szCs w:val="36"/>
        </w:rPr>
      </w:pPr>
      <w:r>
        <w:rPr>
          <w:rFonts w:ascii="Comfortaa Regular" w:hAnsi="Comfortaa Regular" w:eastAsia="Comfortaa Regular" w:cs="Comfortaa Regular"/>
          <w:color w:val="741B47"/>
          <w:sz w:val="36"/>
          <w:szCs w:val="36"/>
        </w:rPr>
        <w:t>Trịnh Quang Anh - ITITIU 19002</w:t>
      </w:r>
    </w:p>
    <w:p>
      <w:pPr>
        <w:widowControl w:val="0"/>
        <w:spacing w:before="0" w:line="240" w:lineRule="auto"/>
        <w:rPr>
          <w:rFonts w:ascii="Comfortaa Regular" w:hAnsi="Comfortaa Regular" w:eastAsia="Comfortaa Regular" w:cs="Comfortaa Regular"/>
          <w:color w:val="741B47"/>
          <w:sz w:val="36"/>
          <w:szCs w:val="36"/>
        </w:rPr>
      </w:pPr>
      <w:r>
        <w:rPr>
          <w:rFonts w:ascii="Comfortaa Regular" w:hAnsi="Comfortaa Regular" w:eastAsia="Comfortaa Regular" w:cs="Comfortaa Regular"/>
          <w:color w:val="741B47"/>
          <w:sz w:val="36"/>
          <w:szCs w:val="36"/>
        </w:rPr>
        <w:t>Nguyễn Ngọc Minh Nhật - ITITIU 19172</w:t>
      </w:r>
    </w:p>
    <w:p>
      <w:pPr>
        <w:widowControl w:val="0"/>
        <w:spacing w:before="0" w:line="240" w:lineRule="auto"/>
        <w:rPr>
          <w:rFonts w:ascii="Comfortaa Regular" w:hAnsi="Comfortaa Regular" w:eastAsia="Comfortaa Regular" w:cs="Comfortaa Regular"/>
          <w:color w:val="741B47"/>
          <w:sz w:val="36"/>
          <w:szCs w:val="36"/>
        </w:rPr>
      </w:pPr>
    </w:p>
    <w:p>
      <w:pPr>
        <w:widowControl w:val="0"/>
        <w:spacing w:before="0" w:line="240" w:lineRule="auto"/>
        <w:rPr>
          <w:rFonts w:ascii="Montserrat" w:hAnsi="Montserrat" w:eastAsia="Montserrat" w:cs="Montserrat"/>
          <w:b/>
          <w:color w:val="741B47"/>
          <w:sz w:val="28"/>
          <w:szCs w:val="28"/>
        </w:rPr>
      </w:pPr>
      <w:r>
        <w:rPr>
          <w:rFonts w:ascii="Montserrat" w:hAnsi="Montserrat" w:eastAsia="Montserrat" w:cs="Montserrat"/>
          <w:b/>
          <w:color w:val="741B47"/>
          <w:sz w:val="28"/>
          <w:szCs w:val="28"/>
        </w:rPr>
        <w:t>Demo Day</w:t>
      </w:r>
    </w:p>
    <w:p>
      <w:pPr>
        <w:widowControl w:val="0"/>
        <w:spacing w:before="0" w:line="240" w:lineRule="auto"/>
        <w:rPr>
          <w:rFonts w:ascii="Montserrat" w:hAnsi="Montserrat" w:eastAsia="Montserrat" w:cs="Montserrat"/>
          <w:color w:val="741B47"/>
          <w:sz w:val="28"/>
          <w:szCs w:val="28"/>
        </w:rPr>
      </w:pPr>
      <w:r>
        <w:rPr>
          <w:rFonts w:ascii="Montserrat" w:hAnsi="Montserrat" w:eastAsia="Montserrat" w:cs="Montserrat"/>
          <w:color w:val="741B47"/>
          <w:sz w:val="28"/>
          <w:szCs w:val="28"/>
        </w:rPr>
        <w:t>0</w:t>
      </w:r>
      <w:r>
        <w:rPr>
          <w:rFonts w:ascii="Montserrat" w:hAnsi="Montserrat" w:eastAsia="Montserrat" w:cs="Montserrat"/>
          <w:color w:val="741B47"/>
          <w:sz w:val="28"/>
          <w:szCs w:val="28"/>
          <w:lang w:val="en-US"/>
        </w:rPr>
        <w:t>7</w:t>
      </w:r>
      <w:r>
        <w:rPr>
          <w:rFonts w:ascii="Montserrat" w:hAnsi="Montserrat" w:eastAsia="Montserrat" w:cs="Montserrat"/>
          <w:color w:val="741B47"/>
          <w:sz w:val="28"/>
          <w:szCs w:val="28"/>
        </w:rPr>
        <w:t>/0</w:t>
      </w:r>
      <w:r>
        <w:rPr>
          <w:rFonts w:ascii="Montserrat" w:hAnsi="Montserrat" w:eastAsia="Montserrat" w:cs="Montserrat"/>
          <w:color w:val="741B47"/>
          <w:sz w:val="28"/>
          <w:szCs w:val="28"/>
          <w:lang w:val="en-US"/>
        </w:rPr>
        <w:t>6</w:t>
      </w:r>
      <w:r>
        <w:rPr>
          <w:rFonts w:ascii="Montserrat" w:hAnsi="Montserrat" w:eastAsia="Montserrat" w:cs="Montserrat"/>
          <w:color w:val="741B47"/>
          <w:sz w:val="28"/>
          <w:szCs w:val="28"/>
        </w:rPr>
        <w:t>/2021</w:t>
      </w:r>
    </w:p>
    <w:p>
      <w:pPr>
        <w:pStyle w:val="2"/>
        <w:keepNext w:val="0"/>
        <w:keepLines w:val="0"/>
        <w:widowControl w:val="0"/>
        <w:numPr>
          <w:ilvl w:val="0"/>
          <w:numId w:val="1"/>
        </w:numPr>
        <w:jc w:val="both"/>
        <w:rPr>
          <w:color w:val="9900FF"/>
          <w:sz w:val="38"/>
          <w:szCs w:val="38"/>
        </w:rPr>
      </w:pPr>
      <w:bookmarkStart w:id="2" w:name="_c3yklfr3tmfs" w:colFirst="0" w:colLast="0"/>
      <w:bookmarkEnd w:id="2"/>
      <w:r>
        <w:rPr>
          <w:color w:val="9900FF"/>
          <w:sz w:val="38"/>
          <w:szCs w:val="38"/>
        </w:rPr>
        <w:t>Introduction</w:t>
      </w:r>
    </w:p>
    <w:p>
      <w:pPr>
        <w:widowControl w:val="0"/>
        <w:jc w:val="both"/>
        <w:rPr>
          <w:sz w:val="26"/>
          <w:szCs w:val="26"/>
        </w:rPr>
      </w:pPr>
      <w:r>
        <w:rPr>
          <w:sz w:val="26"/>
          <w:szCs w:val="26"/>
        </w:rPr>
        <w:t xml:space="preserve">In this report, we will present our brand-new version of the Boom game. This is a well-known game having lots of variations but still keeping the classic gameplay, so it is quite challenging to create this game from scratch as a unique variant. We will give you a brief and terse overview of our game. The following sections below are categorized as follows: </w:t>
      </w:r>
    </w:p>
    <w:p>
      <w:pPr>
        <w:widowControl w:val="0"/>
        <w:numPr>
          <w:ilvl w:val="0"/>
          <w:numId w:val="2"/>
        </w:numPr>
        <w:jc w:val="both"/>
        <w:rPr>
          <w:sz w:val="26"/>
          <w:szCs w:val="26"/>
        </w:rPr>
      </w:pPr>
      <w:r>
        <w:rPr>
          <w:sz w:val="26"/>
          <w:szCs w:val="26"/>
        </w:rPr>
        <w:t xml:space="preserve">Section </w:t>
      </w:r>
      <w:r>
        <w:rPr>
          <w:b/>
          <w:sz w:val="26"/>
          <w:szCs w:val="26"/>
        </w:rPr>
        <w:t xml:space="preserve">II </w:t>
      </w:r>
      <w:r>
        <w:rPr>
          <w:sz w:val="26"/>
          <w:szCs w:val="26"/>
        </w:rPr>
        <w:t>provides the link to the github repository.</w:t>
      </w:r>
    </w:p>
    <w:p>
      <w:pPr>
        <w:widowControl w:val="0"/>
        <w:numPr>
          <w:ilvl w:val="0"/>
          <w:numId w:val="2"/>
        </w:numPr>
        <w:spacing w:before="0"/>
        <w:jc w:val="both"/>
        <w:rPr>
          <w:sz w:val="26"/>
          <w:szCs w:val="26"/>
        </w:rPr>
      </w:pPr>
      <w:r>
        <w:rPr>
          <w:sz w:val="26"/>
          <w:szCs w:val="26"/>
        </w:rPr>
        <w:t xml:space="preserve">Section </w:t>
      </w:r>
      <w:r>
        <w:rPr>
          <w:b/>
          <w:sz w:val="26"/>
          <w:szCs w:val="26"/>
        </w:rPr>
        <w:t>III</w:t>
      </w:r>
      <w:r>
        <w:rPr>
          <w:sz w:val="26"/>
          <w:szCs w:val="26"/>
        </w:rPr>
        <w:t xml:space="preserve"> presents the firstlook of the game, its rules and extra features.</w:t>
      </w:r>
    </w:p>
    <w:p>
      <w:pPr>
        <w:widowControl w:val="0"/>
        <w:numPr>
          <w:ilvl w:val="0"/>
          <w:numId w:val="2"/>
        </w:numPr>
        <w:spacing w:before="0"/>
        <w:jc w:val="both"/>
        <w:rPr>
          <w:sz w:val="26"/>
          <w:szCs w:val="26"/>
        </w:rPr>
      </w:pPr>
      <w:r>
        <w:rPr>
          <w:sz w:val="26"/>
          <w:szCs w:val="26"/>
        </w:rPr>
        <w:t xml:space="preserve">Section </w:t>
      </w:r>
      <w:r>
        <w:rPr>
          <w:b/>
          <w:sz w:val="26"/>
          <w:szCs w:val="26"/>
        </w:rPr>
        <w:t>IV</w:t>
      </w:r>
      <w:r>
        <w:rPr>
          <w:sz w:val="26"/>
          <w:szCs w:val="26"/>
        </w:rPr>
        <w:t xml:space="preserve"> explains the design with UML class diagram.</w:t>
      </w:r>
    </w:p>
    <w:p>
      <w:pPr>
        <w:widowControl w:val="0"/>
        <w:numPr>
          <w:ilvl w:val="0"/>
          <w:numId w:val="2"/>
        </w:numPr>
        <w:spacing w:before="0"/>
        <w:jc w:val="both"/>
        <w:rPr>
          <w:sz w:val="26"/>
          <w:szCs w:val="26"/>
        </w:rPr>
      </w:pPr>
      <w:r>
        <w:rPr>
          <w:sz w:val="26"/>
          <w:szCs w:val="26"/>
          <w:lang w:val="en-US"/>
        </w:rPr>
        <w:t xml:space="preserve">Section </w:t>
      </w:r>
      <w:r>
        <w:rPr>
          <w:b/>
          <w:sz w:val="26"/>
          <w:szCs w:val="26"/>
        </w:rPr>
        <w:t>V</w:t>
      </w:r>
      <w:r>
        <w:rPr>
          <w:b/>
          <w:sz w:val="26"/>
          <w:szCs w:val="26"/>
          <w:lang w:val="en-US"/>
        </w:rPr>
        <w:t xml:space="preserve"> </w:t>
      </w:r>
      <w:r>
        <w:rPr>
          <w:bCs/>
          <w:sz w:val="26"/>
          <w:szCs w:val="26"/>
          <w:lang w:val="en-US"/>
        </w:rPr>
        <w:t>discusses the application of Dijkstra Algorithm.</w:t>
      </w:r>
    </w:p>
    <w:p>
      <w:pPr>
        <w:widowControl w:val="0"/>
        <w:numPr>
          <w:ilvl w:val="0"/>
          <w:numId w:val="2"/>
        </w:numPr>
        <w:spacing w:before="0"/>
        <w:jc w:val="both"/>
        <w:rPr>
          <w:sz w:val="26"/>
          <w:szCs w:val="26"/>
        </w:rPr>
      </w:pPr>
      <w:r>
        <w:rPr>
          <w:sz w:val="26"/>
          <w:szCs w:val="26"/>
        </w:rPr>
        <w:t xml:space="preserve">Section </w:t>
      </w:r>
      <w:r>
        <w:rPr>
          <w:b/>
          <w:sz w:val="26"/>
          <w:szCs w:val="26"/>
        </w:rPr>
        <w:t>V</w:t>
      </w:r>
      <w:r>
        <w:rPr>
          <w:b/>
          <w:sz w:val="26"/>
          <w:szCs w:val="26"/>
          <w:lang w:val="en-US"/>
        </w:rPr>
        <w:t>I</w:t>
      </w:r>
      <w:r>
        <w:rPr>
          <w:sz w:val="26"/>
          <w:szCs w:val="26"/>
        </w:rPr>
        <w:t xml:space="preserve"> illustrates the design pattern(s), structures and principles.</w:t>
      </w:r>
    </w:p>
    <w:p>
      <w:pPr>
        <w:widowControl w:val="0"/>
        <w:numPr>
          <w:ilvl w:val="0"/>
          <w:numId w:val="2"/>
        </w:numPr>
        <w:spacing w:before="0"/>
        <w:jc w:val="both"/>
        <w:rPr>
          <w:sz w:val="26"/>
          <w:szCs w:val="26"/>
        </w:rPr>
      </w:pPr>
      <w:r>
        <w:rPr>
          <w:sz w:val="26"/>
          <w:szCs w:val="26"/>
        </w:rPr>
        <w:t xml:space="preserve">Section </w:t>
      </w:r>
      <w:r>
        <w:rPr>
          <w:b/>
          <w:sz w:val="26"/>
          <w:szCs w:val="26"/>
        </w:rPr>
        <w:t>VI</w:t>
      </w:r>
      <w:r>
        <w:rPr>
          <w:b/>
          <w:sz w:val="26"/>
          <w:szCs w:val="26"/>
          <w:lang w:val="en-US"/>
        </w:rPr>
        <w:t>I</w:t>
      </w:r>
      <w:r>
        <w:rPr>
          <w:sz w:val="26"/>
          <w:szCs w:val="26"/>
        </w:rPr>
        <w:t xml:space="preserve"> contains our self-evaluation.</w:t>
      </w:r>
    </w:p>
    <w:p>
      <w:pPr>
        <w:widowControl w:val="0"/>
        <w:numPr>
          <w:ilvl w:val="0"/>
          <w:numId w:val="2"/>
        </w:numPr>
        <w:spacing w:before="0"/>
        <w:jc w:val="both"/>
        <w:rPr>
          <w:sz w:val="26"/>
          <w:szCs w:val="26"/>
        </w:rPr>
      </w:pPr>
      <w:r>
        <w:rPr>
          <w:sz w:val="26"/>
          <w:szCs w:val="26"/>
        </w:rPr>
        <w:t xml:space="preserve">section </w:t>
      </w:r>
      <w:r>
        <w:rPr>
          <w:b/>
          <w:sz w:val="26"/>
          <w:szCs w:val="26"/>
        </w:rPr>
        <w:t>VII</w:t>
      </w:r>
      <w:r>
        <w:rPr>
          <w:b/>
          <w:sz w:val="26"/>
          <w:szCs w:val="26"/>
          <w:lang w:val="en-US"/>
        </w:rPr>
        <w:t>I</w:t>
      </w:r>
      <w:r>
        <w:rPr>
          <w:sz w:val="26"/>
          <w:szCs w:val="26"/>
        </w:rPr>
        <w:t xml:space="preserve"> discusses the prospect for the game advancement.</w:t>
      </w:r>
    </w:p>
    <w:p>
      <w:pPr>
        <w:pStyle w:val="2"/>
        <w:keepNext w:val="0"/>
        <w:keepLines w:val="0"/>
        <w:widowControl w:val="0"/>
        <w:numPr>
          <w:ilvl w:val="0"/>
          <w:numId w:val="1"/>
        </w:numPr>
        <w:jc w:val="both"/>
        <w:rPr>
          <w:color w:val="9900FF"/>
        </w:rPr>
      </w:pPr>
      <w:bookmarkStart w:id="3" w:name="_17qqjoumnmjw" w:colFirst="0" w:colLast="0"/>
      <w:bookmarkEnd w:id="3"/>
      <w:r>
        <w:rPr>
          <w:color w:val="9900FF"/>
        </w:rPr>
        <w:t>Github repository:</w:t>
      </w:r>
    </w:p>
    <w:p>
      <w:pPr>
        <w:jc w:val="both"/>
        <w:rPr>
          <w:sz w:val="26"/>
          <w:szCs w:val="26"/>
        </w:rPr>
      </w:pPr>
      <w:r>
        <w:rPr>
          <w:sz w:val="26"/>
          <w:szCs w:val="26"/>
        </w:rPr>
        <w:t xml:space="preserve">Click the link over </w:t>
      </w:r>
      <w:r>
        <w:fldChar w:fldCharType="begin"/>
      </w:r>
      <w:r>
        <w:instrText xml:space="preserve"> HYPERLINK "https://github.com/TP-O/boom" \h </w:instrText>
      </w:r>
      <w:r>
        <w:fldChar w:fldCharType="separate"/>
      </w:r>
      <w:r>
        <w:rPr>
          <w:b/>
          <w:i/>
          <w:color w:val="6D9EEB"/>
          <w:sz w:val="26"/>
          <w:szCs w:val="26"/>
          <w:u w:val="single"/>
        </w:rPr>
        <w:t>here</w:t>
      </w:r>
      <w:r>
        <w:rPr>
          <w:b/>
          <w:i/>
          <w:color w:val="6D9EEB"/>
          <w:sz w:val="26"/>
          <w:szCs w:val="26"/>
          <w:u w:val="single"/>
        </w:rPr>
        <w:fldChar w:fldCharType="end"/>
      </w:r>
      <w:r>
        <w:rPr>
          <w:color w:val="00FFFF"/>
          <w:sz w:val="26"/>
          <w:szCs w:val="26"/>
        </w:rPr>
        <w:t xml:space="preserve"> </w:t>
      </w:r>
      <w:r>
        <w:rPr>
          <w:sz w:val="26"/>
          <w:szCs w:val="26"/>
        </w:rPr>
        <w:t xml:space="preserve">to visit our github repository for having more details about the project by viewing the source code. </w:t>
      </w:r>
    </w:p>
    <w:p>
      <w:pPr>
        <w:pStyle w:val="2"/>
        <w:keepNext w:val="0"/>
        <w:keepLines w:val="0"/>
        <w:widowControl w:val="0"/>
        <w:numPr>
          <w:ilvl w:val="0"/>
          <w:numId w:val="1"/>
        </w:numPr>
        <w:jc w:val="both"/>
        <w:rPr>
          <w:color w:val="9900FF"/>
        </w:rPr>
      </w:pPr>
      <w:bookmarkStart w:id="4" w:name="_ilf3o8lvfktf" w:colFirst="0" w:colLast="0"/>
      <w:bookmarkEnd w:id="4"/>
      <w:r>
        <w:rPr>
          <w:color w:val="9900FF"/>
        </w:rPr>
        <w:t>Game Overview, Rules and Extra Features:</w:t>
      </w:r>
    </w:p>
    <w:p>
      <w:pPr>
        <w:pStyle w:val="3"/>
        <w:keepNext w:val="0"/>
        <w:keepLines w:val="0"/>
        <w:widowControl w:val="0"/>
        <w:jc w:val="both"/>
        <w:rPr>
          <w:b/>
          <w:i/>
          <w:color w:val="C27BA0"/>
          <w:u w:val="single"/>
        </w:rPr>
      </w:pPr>
      <w:bookmarkStart w:id="5" w:name="_gt54c42ghjf7" w:colFirst="0" w:colLast="0"/>
      <w:bookmarkEnd w:id="5"/>
      <w:r>
        <w:rPr>
          <w:b/>
          <w:i/>
          <w:color w:val="C27BA0"/>
          <w:u w:val="single"/>
        </w:rPr>
        <w:t>Gameplay and Rules:</w:t>
      </w:r>
    </w:p>
    <w:p>
      <w:pPr>
        <w:widowControl w:val="0"/>
        <w:jc w:val="both"/>
        <w:rPr>
          <w:sz w:val="26"/>
          <w:szCs w:val="26"/>
        </w:rPr>
      </w:pPr>
      <w:r>
        <w:rPr>
          <w:sz w:val="26"/>
          <w:szCs w:val="26"/>
        </w:rPr>
        <w:t>As we are approaching to design the gameplay as simple as possible for the player to comprehend but still keep the classic play style, so we created the Dungeon mode which consists of three phases. Before getting started, players must choose one of six characters on the character selection screen in order to start the game. The rules of the game are simple, the player needs to place bombs to kill all the monsters without being touched by them. We developed dropping-item features with the purpose of boosting the character stats whenever the monsters are killed or blocks are destroyed and they drop some power-up items randomly, then he/she picks up one of those potions to gain power for the character.</w:t>
      </w:r>
    </w:p>
    <w:p>
      <w:pPr>
        <w:widowControl w:val="0"/>
        <w:jc w:val="both"/>
        <w:rPr>
          <w:sz w:val="26"/>
          <w:szCs w:val="26"/>
        </w:rPr>
      </w:pPr>
      <w:r>
        <w:rPr>
          <w:sz w:val="26"/>
          <w:szCs w:val="26"/>
        </w:rPr>
        <w:t>The first phase is designed with numerous different pokemon monsters, as we are creating a unique version, so we just came up with the idea of making those cute pokemon into scary monsters of our game. The map of this phase is quite enormous as we planned to make the players feel as excited as possible.</w:t>
      </w:r>
    </w:p>
    <w:p>
      <w:pPr>
        <w:widowControl w:val="0"/>
        <w:jc w:val="both"/>
        <w:rPr>
          <w:sz w:val="26"/>
          <w:szCs w:val="26"/>
        </w:rPr>
      </w:pPr>
      <w:r>
        <w:rPr>
          <w:sz w:val="26"/>
          <w:szCs w:val="26"/>
        </w:rPr>
        <w:t>The second phase is extremely tough as we add an elite boss with many monsters and increase their basic stats such as speed, damage, maximum health. And for the elite boss, it is not easy to be killed as other normal monsters as it must dominate over all the basic stats, then with the special abilities to be the second-phase boss.</w:t>
      </w:r>
    </w:p>
    <w:p>
      <w:pPr>
        <w:widowControl w:val="0"/>
        <w:jc w:val="both"/>
      </w:pPr>
      <w:r>
        <w:rPr>
          <w:sz w:val="26"/>
          <w:szCs w:val="26"/>
        </w:rPr>
        <w:t>The final phase is even harder for those players who are struggling to overcome the second round as this is when we introduce to the player our final boss of this dungeon. The map is two times bigger and there will be a lot of traps located near the boss. We must make the game as tough as we can in order to give the players great experience as well as curiosity while playing.</w:t>
      </w:r>
    </w:p>
    <w:p>
      <w:pPr>
        <w:pStyle w:val="3"/>
        <w:keepNext w:val="0"/>
        <w:keepLines w:val="0"/>
        <w:widowControl w:val="0"/>
        <w:jc w:val="both"/>
        <w:rPr>
          <w:b/>
          <w:i/>
          <w:color w:val="C27BA0"/>
          <w:u w:val="single"/>
        </w:rPr>
      </w:pPr>
      <w:bookmarkStart w:id="6" w:name="_6jxb5zgt0tz0" w:colFirst="0" w:colLast="0"/>
      <w:bookmarkEnd w:id="6"/>
      <w:r>
        <w:rPr>
          <w:b/>
          <w:i/>
          <w:color w:val="C27BA0"/>
          <w:u w:val="single"/>
        </w:rPr>
        <w:t>Extra features:</w:t>
      </w:r>
    </w:p>
    <w:p>
      <w:pPr>
        <w:jc w:val="both"/>
        <w:rPr>
          <w:sz w:val="26"/>
          <w:szCs w:val="26"/>
        </w:rPr>
      </w:pPr>
      <w:r>
        <w:rPr>
          <w:sz w:val="26"/>
          <w:szCs w:val="26"/>
        </w:rPr>
        <w:t>We have recently added only one extra feature. That is the multiple-explosion mechanism. The player’s bomb can have numerous kinds of explosions whenever the player picks up an explosion-boosting potion. We developed eleven types of explosions that burst in two extraordinary ways.</w:t>
      </w:r>
    </w:p>
    <w:p>
      <w:pPr>
        <w:pStyle w:val="2"/>
        <w:keepNext w:val="0"/>
        <w:keepLines w:val="0"/>
        <w:widowControl w:val="0"/>
        <w:numPr>
          <w:ilvl w:val="0"/>
          <w:numId w:val="1"/>
        </w:numPr>
        <w:jc w:val="both"/>
        <w:rPr>
          <w:color w:val="9900FF"/>
        </w:rPr>
      </w:pPr>
      <w:bookmarkStart w:id="7" w:name="_9vwbbkx2euk6" w:colFirst="0" w:colLast="0"/>
      <w:bookmarkEnd w:id="7"/>
      <w:r>
        <w:rPr>
          <w:color w:val="9900FF"/>
        </w:rPr>
        <w:t>Class Diagrams and Design Explanation:</w:t>
      </w:r>
    </w:p>
    <w:p>
      <w:pPr>
        <w:jc w:val="both"/>
        <w:rPr>
          <w:sz w:val="26"/>
          <w:szCs w:val="26"/>
        </w:rPr>
      </w:pPr>
      <w:r>
        <w:rPr>
          <w:sz w:val="26"/>
          <w:szCs w:val="26"/>
        </w:rPr>
        <w:t>Firstly, we applied the MVC structure for approaching a clean codebase as we can easily maintain our game due to separation concerns.</w:t>
      </w:r>
    </w:p>
    <w:p>
      <w:pPr>
        <w:numPr>
          <w:ilvl w:val="0"/>
          <w:numId w:val="3"/>
        </w:numPr>
        <w:jc w:val="both"/>
        <w:rPr>
          <w:sz w:val="26"/>
          <w:szCs w:val="26"/>
        </w:rPr>
      </w:pPr>
      <w:r>
        <w:rPr>
          <w:i/>
          <w:sz w:val="26"/>
          <w:szCs w:val="26"/>
        </w:rPr>
        <w:t>Model:</w:t>
      </w:r>
      <w:r>
        <w:rPr>
          <w:sz w:val="26"/>
          <w:szCs w:val="26"/>
        </w:rPr>
        <w:t xml:space="preserve"> Representing the data of the application and responsibility for interacting with the database</w:t>
      </w:r>
    </w:p>
    <w:p>
      <w:pPr>
        <w:numPr>
          <w:ilvl w:val="1"/>
          <w:numId w:val="3"/>
        </w:numPr>
        <w:spacing w:before="0"/>
        <w:jc w:val="both"/>
        <w:rPr>
          <w:i/>
          <w:sz w:val="26"/>
          <w:szCs w:val="26"/>
        </w:rPr>
      </w:pPr>
      <w:r>
        <w:rPr>
          <w:i/>
          <w:sz w:val="26"/>
          <w:szCs w:val="26"/>
        </w:rPr>
        <w:t>MapModel</w:t>
      </w:r>
    </w:p>
    <w:p>
      <w:pPr>
        <w:numPr>
          <w:ilvl w:val="1"/>
          <w:numId w:val="3"/>
        </w:numPr>
        <w:spacing w:before="0"/>
        <w:jc w:val="both"/>
        <w:rPr>
          <w:i/>
          <w:sz w:val="26"/>
          <w:szCs w:val="26"/>
        </w:rPr>
      </w:pPr>
      <w:r>
        <w:rPr>
          <w:i/>
          <w:sz w:val="26"/>
          <w:szCs w:val="26"/>
        </w:rPr>
        <w:t>BlockModel</w:t>
      </w:r>
    </w:p>
    <w:p>
      <w:pPr>
        <w:numPr>
          <w:ilvl w:val="1"/>
          <w:numId w:val="3"/>
        </w:numPr>
        <w:spacing w:before="0"/>
        <w:jc w:val="both"/>
        <w:rPr>
          <w:i/>
          <w:sz w:val="26"/>
          <w:szCs w:val="26"/>
        </w:rPr>
      </w:pPr>
      <w:r>
        <w:rPr>
          <w:i/>
          <w:sz w:val="26"/>
          <w:szCs w:val="26"/>
        </w:rPr>
        <w:t>ObstacleModel</w:t>
      </w:r>
    </w:p>
    <w:p>
      <w:pPr>
        <w:numPr>
          <w:ilvl w:val="1"/>
          <w:numId w:val="3"/>
        </w:numPr>
        <w:spacing w:before="0"/>
        <w:jc w:val="both"/>
        <w:rPr>
          <w:i/>
          <w:sz w:val="26"/>
          <w:szCs w:val="26"/>
        </w:rPr>
      </w:pPr>
      <w:r>
        <w:rPr>
          <w:i/>
          <w:sz w:val="26"/>
          <w:szCs w:val="26"/>
        </w:rPr>
        <w:t>TrapModel</w:t>
      </w:r>
    </w:p>
    <w:p>
      <w:pPr>
        <w:numPr>
          <w:ilvl w:val="1"/>
          <w:numId w:val="3"/>
        </w:numPr>
        <w:spacing w:before="0"/>
        <w:jc w:val="both"/>
        <w:rPr>
          <w:i/>
          <w:sz w:val="26"/>
          <w:szCs w:val="26"/>
        </w:rPr>
      </w:pPr>
      <w:r>
        <w:rPr>
          <w:i/>
          <w:sz w:val="26"/>
          <w:szCs w:val="26"/>
        </w:rPr>
        <w:t>PlayerModel</w:t>
      </w:r>
    </w:p>
    <w:p>
      <w:pPr>
        <w:numPr>
          <w:ilvl w:val="1"/>
          <w:numId w:val="3"/>
        </w:numPr>
        <w:spacing w:before="0"/>
        <w:jc w:val="both"/>
        <w:rPr>
          <w:i/>
          <w:sz w:val="26"/>
          <w:szCs w:val="26"/>
        </w:rPr>
      </w:pPr>
      <w:r>
        <w:rPr>
          <w:i/>
          <w:sz w:val="26"/>
          <w:szCs w:val="26"/>
        </w:rPr>
        <w:t>MonsterModel</w:t>
      </w:r>
    </w:p>
    <w:p>
      <w:pPr>
        <w:numPr>
          <w:ilvl w:val="0"/>
          <w:numId w:val="3"/>
        </w:numPr>
        <w:spacing w:before="0"/>
        <w:jc w:val="both"/>
        <w:rPr>
          <w:sz w:val="26"/>
          <w:szCs w:val="26"/>
        </w:rPr>
      </w:pPr>
      <w:r>
        <w:rPr>
          <w:i/>
          <w:sz w:val="26"/>
          <w:szCs w:val="26"/>
        </w:rPr>
        <w:t xml:space="preserve">View: </w:t>
      </w:r>
      <w:r>
        <w:rPr>
          <w:sz w:val="26"/>
          <w:szCs w:val="26"/>
        </w:rPr>
        <w:t xml:space="preserve">Responsibility for displaying the model data, or interfaces for the users </w:t>
      </w:r>
    </w:p>
    <w:p>
      <w:pPr>
        <w:numPr>
          <w:ilvl w:val="1"/>
          <w:numId w:val="3"/>
        </w:numPr>
        <w:spacing w:before="0"/>
        <w:jc w:val="both"/>
        <w:rPr>
          <w:i/>
          <w:sz w:val="26"/>
          <w:szCs w:val="26"/>
        </w:rPr>
      </w:pPr>
      <w:r>
        <w:rPr>
          <w:i/>
          <w:sz w:val="26"/>
          <w:szCs w:val="26"/>
        </w:rPr>
        <w:t>CharacterView</w:t>
      </w:r>
    </w:p>
    <w:p>
      <w:pPr>
        <w:numPr>
          <w:ilvl w:val="1"/>
          <w:numId w:val="3"/>
        </w:numPr>
        <w:spacing w:before="0"/>
        <w:jc w:val="both"/>
        <w:rPr>
          <w:i/>
          <w:sz w:val="26"/>
          <w:szCs w:val="26"/>
        </w:rPr>
      </w:pPr>
      <w:r>
        <w:rPr>
          <w:i/>
          <w:sz w:val="26"/>
          <w:szCs w:val="26"/>
        </w:rPr>
        <w:t>GameView</w:t>
      </w:r>
    </w:p>
    <w:p>
      <w:pPr>
        <w:numPr>
          <w:ilvl w:val="1"/>
          <w:numId w:val="3"/>
        </w:numPr>
        <w:spacing w:before="0"/>
        <w:jc w:val="both"/>
        <w:rPr>
          <w:i/>
          <w:sz w:val="26"/>
          <w:szCs w:val="26"/>
        </w:rPr>
      </w:pPr>
      <w:r>
        <w:rPr>
          <w:i/>
          <w:sz w:val="26"/>
          <w:szCs w:val="26"/>
        </w:rPr>
        <w:t>GameOverView</w:t>
      </w:r>
    </w:p>
    <w:p>
      <w:pPr>
        <w:numPr>
          <w:ilvl w:val="1"/>
          <w:numId w:val="3"/>
        </w:numPr>
        <w:spacing w:before="0"/>
        <w:jc w:val="both"/>
        <w:rPr>
          <w:i/>
          <w:sz w:val="26"/>
          <w:szCs w:val="26"/>
        </w:rPr>
      </w:pPr>
      <w:r>
        <w:rPr>
          <w:i/>
          <w:sz w:val="26"/>
          <w:szCs w:val="26"/>
        </w:rPr>
        <w:t>PauseView</w:t>
      </w:r>
    </w:p>
    <w:p>
      <w:pPr>
        <w:numPr>
          <w:ilvl w:val="1"/>
          <w:numId w:val="3"/>
        </w:numPr>
        <w:spacing w:before="0"/>
        <w:jc w:val="both"/>
        <w:rPr>
          <w:i/>
          <w:sz w:val="26"/>
          <w:szCs w:val="26"/>
        </w:rPr>
      </w:pPr>
      <w:r>
        <w:rPr>
          <w:i/>
          <w:sz w:val="26"/>
          <w:szCs w:val="26"/>
        </w:rPr>
        <w:t>MenuView</w:t>
      </w:r>
    </w:p>
    <w:p>
      <w:pPr>
        <w:numPr>
          <w:ilvl w:val="0"/>
          <w:numId w:val="3"/>
        </w:numPr>
        <w:spacing w:before="0"/>
        <w:jc w:val="both"/>
        <w:rPr>
          <w:i/>
          <w:sz w:val="26"/>
          <w:szCs w:val="26"/>
        </w:rPr>
      </w:pPr>
      <w:r>
        <w:rPr>
          <w:i/>
          <w:sz w:val="26"/>
          <w:szCs w:val="26"/>
        </w:rPr>
        <w:t xml:space="preserve">Controller: </w:t>
      </w:r>
      <w:r>
        <w:rPr>
          <w:sz w:val="26"/>
          <w:szCs w:val="26"/>
        </w:rPr>
        <w:t>Handling and contains the flow of logic for the application and determines what response to send back to a user via view whenever requests are sent.</w:t>
      </w:r>
    </w:p>
    <w:p>
      <w:pPr>
        <w:numPr>
          <w:ilvl w:val="1"/>
          <w:numId w:val="3"/>
        </w:numPr>
        <w:spacing w:before="0"/>
        <w:jc w:val="both"/>
        <w:rPr>
          <w:i/>
          <w:sz w:val="26"/>
          <w:szCs w:val="26"/>
        </w:rPr>
      </w:pPr>
      <w:r>
        <w:rPr>
          <w:i/>
          <w:sz w:val="26"/>
          <w:szCs w:val="26"/>
        </w:rPr>
        <w:t>CharacterController</w:t>
      </w:r>
    </w:p>
    <w:p>
      <w:pPr>
        <w:numPr>
          <w:ilvl w:val="1"/>
          <w:numId w:val="3"/>
        </w:numPr>
        <w:spacing w:before="0"/>
        <w:jc w:val="both"/>
        <w:rPr>
          <w:i/>
          <w:sz w:val="26"/>
          <w:szCs w:val="26"/>
        </w:rPr>
      </w:pPr>
      <w:r>
        <w:rPr>
          <w:i/>
          <w:sz w:val="26"/>
          <w:szCs w:val="26"/>
        </w:rPr>
        <w:t>GameController</w:t>
      </w:r>
    </w:p>
    <w:p>
      <w:pPr>
        <w:numPr>
          <w:ilvl w:val="1"/>
          <w:numId w:val="3"/>
        </w:numPr>
        <w:spacing w:before="0"/>
        <w:jc w:val="both"/>
        <w:rPr>
          <w:i/>
          <w:sz w:val="26"/>
          <w:szCs w:val="26"/>
        </w:rPr>
      </w:pPr>
      <w:r>
        <w:rPr>
          <w:i/>
          <w:sz w:val="26"/>
          <w:szCs w:val="26"/>
        </w:rPr>
        <w:t>MenuController</w:t>
      </w:r>
    </w:p>
    <w:p>
      <w:pPr>
        <w:numPr>
          <w:ilvl w:val="0"/>
          <w:numId w:val="4"/>
        </w:numPr>
        <w:spacing w:before="0"/>
        <w:jc w:val="both"/>
        <w:rPr>
          <w:sz w:val="26"/>
          <w:szCs w:val="26"/>
        </w:rPr>
      </w:pPr>
      <w:r>
        <w:rPr>
          <w:sz w:val="26"/>
          <w:szCs w:val="26"/>
        </w:rPr>
        <w:t xml:space="preserve"> As utilizing the MVC architecture framework, we benefited quite a lot. The two main advantages that we considered it is crucial for our project’s development are:</w:t>
      </w:r>
    </w:p>
    <w:p>
      <w:pPr>
        <w:numPr>
          <w:ilvl w:val="1"/>
          <w:numId w:val="4"/>
        </w:numPr>
        <w:spacing w:before="0"/>
        <w:jc w:val="both"/>
        <w:rPr>
          <w:i/>
          <w:sz w:val="26"/>
          <w:szCs w:val="26"/>
        </w:rPr>
      </w:pPr>
      <w:r>
        <w:rPr>
          <w:i/>
          <w:sz w:val="26"/>
          <w:szCs w:val="26"/>
        </w:rPr>
        <w:t>Rapid and Simultaneous development</w:t>
      </w:r>
    </w:p>
    <w:p>
      <w:pPr>
        <w:numPr>
          <w:ilvl w:val="1"/>
          <w:numId w:val="4"/>
        </w:numPr>
        <w:spacing w:before="0"/>
        <w:jc w:val="both"/>
        <w:rPr>
          <w:b/>
        </w:rPr>
      </w:pPr>
      <w:r>
        <w:rPr>
          <w:i/>
          <w:sz w:val="26"/>
          <w:szCs w:val="26"/>
        </w:rPr>
        <w:t>Reusability</w:t>
      </w:r>
    </w:p>
    <w:p>
      <w:pPr>
        <w:widowControl w:val="0"/>
        <w:rPr>
          <w:b/>
        </w:rPr>
      </w:pPr>
      <w:r>
        <w:rPr>
          <w:b/>
        </w:rPr>
        <w:drawing>
          <wp:inline distT="114300" distB="114300" distL="114300" distR="114300">
            <wp:extent cx="5943600" cy="33604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5" name="image12.png"/>
                    <pic:cNvPicPr preferRelativeResize="0"/>
                  </pic:nvPicPr>
                  <pic:blipFill>
                    <a:blip r:embed="rId11"/>
                    <a:srcRect/>
                    <a:stretch>
                      <a:fillRect/>
                    </a:stretch>
                  </pic:blipFill>
                  <pic:spPr>
                    <a:xfrm>
                      <a:off x="0" y="0"/>
                      <a:ext cx="5943600" cy="3360420"/>
                    </a:xfrm>
                    <a:prstGeom prst="rect">
                      <a:avLst/>
                    </a:prstGeom>
                  </pic:spPr>
                </pic:pic>
              </a:graphicData>
            </a:graphic>
          </wp:inline>
        </w:drawing>
      </w:r>
    </w:p>
    <w:p>
      <w:pPr>
        <w:widowControl w:val="0"/>
        <w:rPr>
          <w:b/>
        </w:rPr>
      </w:pPr>
      <w:r>
        <w:rPr>
          <w:b/>
        </w:rPr>
        <w:t>Figure 0.</w:t>
      </w:r>
      <w:r>
        <w:t xml:space="preserve">  </w:t>
      </w:r>
      <w:r>
        <w:rPr>
          <w:b/>
        </w:rPr>
        <w:t>MVC Diagram</w:t>
      </w:r>
    </w:p>
    <w:p>
      <w:pPr>
        <w:jc w:val="both"/>
        <w:rPr>
          <w:sz w:val="26"/>
          <w:szCs w:val="26"/>
        </w:rPr>
      </w:pPr>
      <w:r>
        <w:rPr>
          <w:sz w:val="26"/>
          <w:szCs w:val="26"/>
        </w:rPr>
        <w:t xml:space="preserve">Secondly, we organized the whole game’s entities and their behaviors inside a components folder. </w:t>
      </w:r>
    </w:p>
    <w:p>
      <w:pPr>
        <w:jc w:val="both"/>
        <w:rPr>
          <w:b/>
          <w:i/>
          <w:sz w:val="26"/>
          <w:szCs w:val="26"/>
          <w:u w:val="single"/>
        </w:rPr>
      </w:pPr>
      <w:r>
        <w:rPr>
          <w:sz w:val="26"/>
          <w:szCs w:val="26"/>
        </w:rPr>
        <w:t xml:space="preserve">In some essential classes, there will be an appearance of the </w:t>
      </w:r>
      <w:r>
        <w:rPr>
          <w:b/>
          <w:sz w:val="26"/>
          <w:szCs w:val="26"/>
        </w:rPr>
        <w:t>tick()</w:t>
      </w:r>
      <w:r>
        <w:rPr>
          <w:sz w:val="26"/>
          <w:szCs w:val="26"/>
        </w:rPr>
        <w:t xml:space="preserve"> method which allows our game to update the data in every single time.</w:t>
      </w:r>
    </w:p>
    <w:p>
      <w:pPr>
        <w:jc w:val="both"/>
        <w:rPr>
          <w:b/>
          <w:i/>
          <w:sz w:val="26"/>
          <w:szCs w:val="26"/>
        </w:rPr>
      </w:pPr>
      <w:r>
        <w:rPr>
          <w:sz w:val="26"/>
          <w:szCs w:val="26"/>
        </w:rPr>
        <w:t xml:space="preserve">First of all, we created one basic abstract class to represent all game entities: </w:t>
      </w:r>
      <w:r>
        <w:rPr>
          <w:b/>
          <w:i/>
          <w:sz w:val="26"/>
          <w:szCs w:val="26"/>
        </w:rPr>
        <w:t>Entity</w:t>
      </w:r>
    </w:p>
    <w:p>
      <w:pPr>
        <w:jc w:val="both"/>
        <w:rPr>
          <w:sz w:val="26"/>
          <w:szCs w:val="26"/>
        </w:rPr>
      </w:pPr>
      <w:r>
        <w:rPr>
          <w:sz w:val="26"/>
          <w:szCs w:val="26"/>
        </w:rPr>
        <w:t>This basic class will contain numerous variables and methods standing for the entity properties, and three main methods are:</w:t>
      </w:r>
    </w:p>
    <w:p>
      <w:pPr>
        <w:numPr>
          <w:ilvl w:val="0"/>
          <w:numId w:val="5"/>
        </w:numPr>
        <w:jc w:val="both"/>
        <w:rPr>
          <w:i/>
          <w:sz w:val="26"/>
          <w:szCs w:val="26"/>
        </w:rPr>
      </w:pPr>
      <w:r>
        <w:rPr>
          <w:i/>
          <w:sz w:val="26"/>
          <w:szCs w:val="26"/>
        </w:rPr>
        <w:t xml:space="preserve">LoadAllFrames():  </w:t>
      </w:r>
      <w:r>
        <w:rPr>
          <w:sz w:val="26"/>
          <w:szCs w:val="26"/>
        </w:rPr>
        <w:t>Responsibility for rendering all images</w:t>
      </w:r>
    </w:p>
    <w:p>
      <w:pPr>
        <w:numPr>
          <w:ilvl w:val="0"/>
          <w:numId w:val="5"/>
        </w:numPr>
        <w:spacing w:before="0"/>
        <w:jc w:val="both"/>
        <w:rPr>
          <w:i/>
          <w:sz w:val="26"/>
          <w:szCs w:val="26"/>
        </w:rPr>
      </w:pPr>
      <w:r>
        <w:rPr>
          <w:i/>
          <w:sz w:val="26"/>
          <w:szCs w:val="26"/>
        </w:rPr>
        <w:t xml:space="preserve">initializeActions():  </w:t>
      </w:r>
      <w:r>
        <w:rPr>
          <w:sz w:val="26"/>
          <w:szCs w:val="26"/>
        </w:rPr>
        <w:t xml:space="preserve">Actions triggering </w:t>
      </w:r>
    </w:p>
    <w:p>
      <w:pPr>
        <w:numPr>
          <w:ilvl w:val="0"/>
          <w:numId w:val="5"/>
        </w:numPr>
        <w:spacing w:before="0"/>
        <w:jc w:val="both"/>
        <w:rPr>
          <w:i/>
          <w:sz w:val="26"/>
          <w:szCs w:val="26"/>
        </w:rPr>
      </w:pPr>
      <w:r>
        <w:rPr>
          <w:i/>
          <w:sz w:val="26"/>
          <w:szCs w:val="26"/>
        </w:rPr>
        <w:t xml:space="preserve">setEntityParameters(): </w:t>
      </w:r>
      <w:r>
        <w:rPr>
          <w:sz w:val="26"/>
          <w:szCs w:val="26"/>
        </w:rPr>
        <w:t>Setting default attributes(Damage, Hp, Speed….)</w:t>
      </w:r>
    </w:p>
    <w:p>
      <w:pPr>
        <w:jc w:val="both"/>
        <w:rPr>
          <w:sz w:val="26"/>
          <w:szCs w:val="26"/>
        </w:rPr>
      </w:pPr>
      <w:r>
        <w:rPr>
          <w:sz w:val="26"/>
          <w:szCs w:val="26"/>
        </w:rPr>
        <w:t>Then, from this base class, we separated the entities into two kinds of objects, dynamics and statics, as two abstract subclasses to categorize the entities further.</w:t>
      </w:r>
    </w:p>
    <w:p>
      <w:pPr>
        <w:numPr>
          <w:ilvl w:val="0"/>
          <w:numId w:val="6"/>
        </w:numPr>
        <w:jc w:val="both"/>
        <w:rPr>
          <w:sz w:val="26"/>
          <w:szCs w:val="26"/>
        </w:rPr>
      </w:pPr>
      <w:r>
        <w:rPr>
          <w:sz w:val="26"/>
          <w:szCs w:val="26"/>
        </w:rPr>
        <w:t>DynamicEntity</w:t>
      </w:r>
    </w:p>
    <w:p>
      <w:pPr>
        <w:numPr>
          <w:ilvl w:val="0"/>
          <w:numId w:val="6"/>
        </w:numPr>
        <w:spacing w:before="0"/>
        <w:jc w:val="both"/>
        <w:rPr>
          <w:sz w:val="26"/>
          <w:szCs w:val="26"/>
        </w:rPr>
      </w:pPr>
      <w:r>
        <w:rPr>
          <w:sz w:val="26"/>
          <w:szCs w:val="26"/>
        </w:rPr>
        <w:t>StaticEntity</w:t>
      </w:r>
    </w:p>
    <w:p>
      <w:pPr>
        <w:jc w:val="both"/>
        <w:rPr>
          <w:sz w:val="26"/>
          <w:szCs w:val="26"/>
        </w:rPr>
      </w:pPr>
      <w:r>
        <w:rPr>
          <w:sz w:val="26"/>
          <w:szCs w:val="26"/>
        </w:rPr>
        <w:t xml:space="preserve">About the </w:t>
      </w:r>
      <w:r>
        <w:rPr>
          <w:b/>
          <w:sz w:val="26"/>
          <w:szCs w:val="26"/>
        </w:rPr>
        <w:t>DynamicEntity</w:t>
      </w:r>
      <w:r>
        <w:rPr>
          <w:sz w:val="26"/>
          <w:szCs w:val="26"/>
        </w:rPr>
        <w:t xml:space="preserve">, we initialized an abstract class called </w:t>
      </w:r>
      <w:r>
        <w:rPr>
          <w:b/>
          <w:sz w:val="26"/>
          <w:szCs w:val="26"/>
          <w:u w:val="single"/>
        </w:rPr>
        <w:t xml:space="preserve">DynamicEntity </w:t>
      </w:r>
      <w:r>
        <w:rPr>
          <w:sz w:val="26"/>
          <w:szCs w:val="26"/>
        </w:rPr>
        <w:t>representing those entities capable of movement and created two more abstract subclasses to distinguish characters between players and monsters. Then, using polymorphism, we extend each abstract class above to create various concrete classes, which each class overwrites the common methods.</w:t>
      </w:r>
    </w:p>
    <w:p>
      <w:pPr>
        <w:numPr>
          <w:ilvl w:val="0"/>
          <w:numId w:val="7"/>
        </w:numPr>
        <w:jc w:val="both"/>
        <w:rPr>
          <w:sz w:val="26"/>
          <w:szCs w:val="26"/>
        </w:rPr>
      </w:pPr>
      <w:r>
        <w:rPr>
          <w:sz w:val="26"/>
          <w:szCs w:val="26"/>
        </w:rPr>
        <w:t>Player</w:t>
      </w:r>
    </w:p>
    <w:p>
      <w:pPr>
        <w:spacing w:before="0"/>
        <w:ind w:left="1080"/>
        <w:jc w:val="both"/>
        <w:rPr>
          <w:i/>
          <w:sz w:val="26"/>
          <w:szCs w:val="26"/>
        </w:rPr>
      </w:pPr>
    </w:p>
    <w:p>
      <w:pPr>
        <w:numPr>
          <w:ilvl w:val="1"/>
          <w:numId w:val="7"/>
        </w:numPr>
        <w:spacing w:before="0"/>
        <w:jc w:val="both"/>
        <w:rPr>
          <w:i/>
          <w:sz w:val="26"/>
          <w:szCs w:val="26"/>
        </w:rPr>
      </w:pPr>
      <w:r>
        <w:rPr>
          <w:i/>
          <w:sz w:val="26"/>
          <w:szCs w:val="26"/>
        </w:rPr>
        <w:t>Goku</w:t>
      </w:r>
    </w:p>
    <w:p>
      <w:pPr>
        <w:numPr>
          <w:ilvl w:val="1"/>
          <w:numId w:val="7"/>
        </w:numPr>
        <w:spacing w:before="0"/>
        <w:jc w:val="both"/>
        <w:rPr>
          <w:i/>
          <w:sz w:val="26"/>
          <w:szCs w:val="26"/>
        </w:rPr>
      </w:pPr>
      <w:r>
        <w:rPr>
          <w:i/>
          <w:sz w:val="26"/>
          <w:szCs w:val="26"/>
        </w:rPr>
        <w:t>Kid</w:t>
      </w:r>
    </w:p>
    <w:p>
      <w:pPr>
        <w:numPr>
          <w:ilvl w:val="1"/>
          <w:numId w:val="7"/>
        </w:numPr>
        <w:spacing w:before="0"/>
        <w:jc w:val="both"/>
        <w:rPr>
          <w:i/>
          <w:sz w:val="26"/>
          <w:szCs w:val="26"/>
        </w:rPr>
      </w:pPr>
      <w:r>
        <w:rPr>
          <w:i/>
          <w:sz w:val="26"/>
          <w:szCs w:val="26"/>
        </w:rPr>
        <w:t>Kirito</w:t>
      </w:r>
    </w:p>
    <w:p>
      <w:pPr>
        <w:numPr>
          <w:ilvl w:val="1"/>
          <w:numId w:val="7"/>
        </w:numPr>
        <w:spacing w:before="0"/>
        <w:jc w:val="both"/>
        <w:rPr>
          <w:i/>
          <w:sz w:val="26"/>
          <w:szCs w:val="26"/>
        </w:rPr>
      </w:pPr>
      <w:r>
        <w:rPr>
          <w:i/>
          <w:sz w:val="26"/>
          <w:szCs w:val="26"/>
        </w:rPr>
        <w:t>Satoshi</w:t>
      </w:r>
    </w:p>
    <w:p>
      <w:pPr>
        <w:numPr>
          <w:ilvl w:val="1"/>
          <w:numId w:val="7"/>
        </w:numPr>
        <w:spacing w:before="0"/>
        <w:jc w:val="both"/>
        <w:rPr>
          <w:i/>
          <w:sz w:val="26"/>
          <w:szCs w:val="26"/>
        </w:rPr>
      </w:pPr>
      <w:r>
        <w:rPr>
          <w:i/>
          <w:sz w:val="26"/>
          <w:szCs w:val="26"/>
        </w:rPr>
        <w:t>Shadow</w:t>
      </w:r>
    </w:p>
    <w:p>
      <w:pPr>
        <w:numPr>
          <w:ilvl w:val="1"/>
          <w:numId w:val="7"/>
        </w:numPr>
        <w:spacing w:before="0"/>
        <w:jc w:val="both"/>
        <w:rPr>
          <w:i/>
          <w:sz w:val="26"/>
          <w:szCs w:val="26"/>
        </w:rPr>
      </w:pPr>
      <w:r>
        <w:rPr>
          <w:i/>
          <w:sz w:val="26"/>
          <w:szCs w:val="26"/>
        </w:rPr>
        <w:t>Monk</w:t>
      </w:r>
    </w:p>
    <w:p>
      <w:pPr>
        <w:numPr>
          <w:ilvl w:val="0"/>
          <w:numId w:val="7"/>
        </w:numPr>
        <w:spacing w:before="0"/>
        <w:jc w:val="both"/>
        <w:rPr>
          <w:sz w:val="26"/>
          <w:szCs w:val="26"/>
        </w:rPr>
      </w:pPr>
      <w:r>
        <w:rPr>
          <w:sz w:val="26"/>
          <w:szCs w:val="26"/>
        </w:rPr>
        <w:t>Monster</w:t>
      </w:r>
    </w:p>
    <w:p>
      <w:pPr>
        <w:numPr>
          <w:ilvl w:val="1"/>
          <w:numId w:val="7"/>
        </w:numPr>
        <w:spacing w:before="0"/>
        <w:jc w:val="both"/>
        <w:rPr>
          <w:i/>
          <w:sz w:val="26"/>
          <w:szCs w:val="26"/>
        </w:rPr>
      </w:pPr>
      <w:r>
        <w:rPr>
          <w:i/>
          <w:sz w:val="26"/>
          <w:szCs w:val="26"/>
        </w:rPr>
        <w:t>AlolanPersian</w:t>
      </w:r>
    </w:p>
    <w:p>
      <w:pPr>
        <w:numPr>
          <w:ilvl w:val="1"/>
          <w:numId w:val="7"/>
        </w:numPr>
        <w:spacing w:before="0"/>
        <w:jc w:val="both"/>
        <w:rPr>
          <w:i/>
          <w:sz w:val="26"/>
          <w:szCs w:val="26"/>
        </w:rPr>
      </w:pPr>
      <w:r>
        <w:rPr>
          <w:i/>
          <w:sz w:val="26"/>
          <w:szCs w:val="26"/>
        </w:rPr>
        <w:t>Bulbasaur</w:t>
      </w:r>
    </w:p>
    <w:p>
      <w:pPr>
        <w:numPr>
          <w:ilvl w:val="1"/>
          <w:numId w:val="7"/>
        </w:numPr>
        <w:spacing w:before="0"/>
        <w:jc w:val="both"/>
        <w:rPr>
          <w:i/>
          <w:sz w:val="26"/>
          <w:szCs w:val="26"/>
        </w:rPr>
      </w:pPr>
      <w:r>
        <w:rPr>
          <w:i/>
          <w:sz w:val="26"/>
          <w:szCs w:val="26"/>
        </w:rPr>
        <w:t>Emboar</w:t>
      </w:r>
    </w:p>
    <w:p>
      <w:pPr>
        <w:numPr>
          <w:ilvl w:val="1"/>
          <w:numId w:val="7"/>
        </w:numPr>
        <w:spacing w:before="0"/>
        <w:jc w:val="both"/>
        <w:rPr>
          <w:i/>
          <w:sz w:val="26"/>
          <w:szCs w:val="26"/>
        </w:rPr>
      </w:pPr>
      <w:r>
        <w:rPr>
          <w:i/>
          <w:sz w:val="26"/>
          <w:szCs w:val="26"/>
        </w:rPr>
        <w:t>Scorbunny</w:t>
      </w:r>
    </w:p>
    <w:p>
      <w:pPr>
        <w:numPr>
          <w:ilvl w:val="1"/>
          <w:numId w:val="7"/>
        </w:numPr>
        <w:spacing w:before="0"/>
        <w:jc w:val="both"/>
        <w:rPr>
          <w:i/>
          <w:sz w:val="26"/>
          <w:szCs w:val="26"/>
        </w:rPr>
      </w:pPr>
      <w:r>
        <w:rPr>
          <w:i/>
          <w:sz w:val="26"/>
          <w:szCs w:val="26"/>
        </w:rPr>
        <w:t>ShinyEmboar</w:t>
      </w:r>
    </w:p>
    <w:p>
      <w:pPr>
        <w:numPr>
          <w:ilvl w:val="1"/>
          <w:numId w:val="7"/>
        </w:numPr>
        <w:spacing w:before="0"/>
        <w:jc w:val="both"/>
        <w:rPr>
          <w:i/>
          <w:sz w:val="26"/>
          <w:szCs w:val="26"/>
        </w:rPr>
      </w:pPr>
      <w:r>
        <w:rPr>
          <w:i/>
          <w:sz w:val="26"/>
          <w:szCs w:val="26"/>
        </w:rPr>
        <w:t>ShinyZygarde</w:t>
      </w:r>
    </w:p>
    <w:p>
      <w:pPr>
        <w:rPr>
          <w:i/>
          <w:sz w:val="26"/>
          <w:szCs w:val="26"/>
        </w:rPr>
      </w:pPr>
      <w:r>
        <w:rPr>
          <w:i/>
          <w:sz w:val="26"/>
          <w:szCs w:val="26"/>
        </w:rPr>
        <w:drawing>
          <wp:inline distT="114300" distB="114300" distL="114300" distR="114300">
            <wp:extent cx="5943600" cy="297180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3" name="image10.jpg"/>
                    <pic:cNvPicPr preferRelativeResize="0"/>
                  </pic:nvPicPr>
                  <pic:blipFill>
                    <a:blip r:embed="rId12"/>
                    <a:srcRect/>
                    <a:stretch>
                      <a:fillRect/>
                    </a:stretch>
                  </pic:blipFill>
                  <pic:spPr>
                    <a:xfrm>
                      <a:off x="0" y="0"/>
                      <a:ext cx="5943600" cy="2971800"/>
                    </a:xfrm>
                    <a:prstGeom prst="rect">
                      <a:avLst/>
                    </a:prstGeom>
                  </pic:spPr>
                </pic:pic>
              </a:graphicData>
            </a:graphic>
          </wp:inline>
        </w:drawing>
      </w:r>
    </w:p>
    <w:p>
      <w:pPr>
        <w:widowControl w:val="0"/>
      </w:pPr>
      <w:r>
        <w:rPr>
          <w:b/>
        </w:rPr>
        <w:t>Figure 1. Players  Diagram</w:t>
      </w:r>
    </w:p>
    <w:p>
      <w:pPr>
        <w:widowControl w:val="0"/>
        <w:jc w:val="both"/>
      </w:pPr>
    </w:p>
    <w:p>
      <w:pPr>
        <w:widowControl w:val="0"/>
        <w:jc w:val="both"/>
      </w:pPr>
      <w:r>
        <w:drawing>
          <wp:inline distT="114300" distB="114300" distL="114300" distR="114300">
            <wp:extent cx="5943600" cy="316992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8" name="image8.jpg"/>
                    <pic:cNvPicPr preferRelativeResize="0"/>
                  </pic:nvPicPr>
                  <pic:blipFill>
                    <a:blip r:embed="rId13"/>
                    <a:srcRect/>
                    <a:stretch>
                      <a:fillRect/>
                    </a:stretch>
                  </pic:blipFill>
                  <pic:spPr>
                    <a:xfrm>
                      <a:off x="0" y="0"/>
                      <a:ext cx="5943600" cy="3169920"/>
                    </a:xfrm>
                    <a:prstGeom prst="rect">
                      <a:avLst/>
                    </a:prstGeom>
                  </pic:spPr>
                </pic:pic>
              </a:graphicData>
            </a:graphic>
          </wp:inline>
        </w:drawing>
      </w:r>
    </w:p>
    <w:p>
      <w:pPr>
        <w:widowControl w:val="0"/>
        <w:rPr>
          <w:sz w:val="26"/>
          <w:szCs w:val="26"/>
        </w:rPr>
      </w:pPr>
      <w:r>
        <w:rPr>
          <w:b/>
        </w:rPr>
        <w:t>Figure 2. Monsters Diagram</w:t>
      </w:r>
    </w:p>
    <w:p>
      <w:pPr>
        <w:jc w:val="both"/>
        <w:rPr>
          <w:sz w:val="26"/>
          <w:szCs w:val="26"/>
        </w:rPr>
      </w:pPr>
      <w:r>
        <w:rPr>
          <w:sz w:val="26"/>
          <w:szCs w:val="26"/>
        </w:rPr>
        <w:t xml:space="preserve">Same as the </w:t>
      </w:r>
      <w:r>
        <w:rPr>
          <w:b/>
          <w:sz w:val="26"/>
          <w:szCs w:val="26"/>
        </w:rPr>
        <w:t>StaticEntity</w:t>
      </w:r>
      <w:r>
        <w:rPr>
          <w:sz w:val="26"/>
          <w:szCs w:val="26"/>
        </w:rPr>
        <w:t xml:space="preserve">, we also initialized an abstract class called </w:t>
      </w:r>
      <w:r>
        <w:rPr>
          <w:b/>
          <w:sz w:val="26"/>
          <w:szCs w:val="26"/>
          <w:u w:val="single"/>
        </w:rPr>
        <w:t xml:space="preserve">StaticEntity </w:t>
      </w:r>
      <w:r>
        <w:rPr>
          <w:sz w:val="26"/>
          <w:szCs w:val="26"/>
        </w:rPr>
        <w:t xml:space="preserve">representing those entities which are not capable of movement, we included three abstract subclasses called bombs, explosions,  items, obstacles, and traps. And we also applied polymorphism by expanding each of these abstract classes below to create numerous subclasses allowing them to override unique methods. </w:t>
      </w:r>
    </w:p>
    <w:p>
      <w:pPr>
        <w:jc w:val="both"/>
        <w:rPr>
          <w:sz w:val="26"/>
          <w:szCs w:val="26"/>
        </w:rPr>
      </w:pPr>
      <w:r>
        <w:rPr>
          <w:sz w:val="26"/>
          <w:szCs w:val="26"/>
        </w:rPr>
        <w:t xml:space="preserve">We applied the </w:t>
      </w:r>
      <w:r>
        <w:rPr>
          <w:b/>
          <w:sz w:val="26"/>
          <w:szCs w:val="26"/>
        </w:rPr>
        <w:t>Prototype Design Pattern</w:t>
      </w:r>
      <w:r>
        <w:rPr>
          <w:sz w:val="26"/>
          <w:szCs w:val="26"/>
        </w:rPr>
        <w:t xml:space="preserve"> in the </w:t>
      </w:r>
      <w:r>
        <w:rPr>
          <w:b/>
          <w:sz w:val="26"/>
          <w:szCs w:val="26"/>
        </w:rPr>
        <w:t>Bomb</w:t>
      </w:r>
      <w:r>
        <w:rPr>
          <w:sz w:val="26"/>
          <w:szCs w:val="26"/>
        </w:rPr>
        <w:t xml:space="preserve"> and </w:t>
      </w:r>
      <w:r>
        <w:rPr>
          <w:b/>
          <w:sz w:val="26"/>
          <w:szCs w:val="26"/>
        </w:rPr>
        <w:t>Explosion</w:t>
      </w:r>
      <w:r>
        <w:rPr>
          <w:sz w:val="26"/>
          <w:szCs w:val="26"/>
        </w:rPr>
        <w:t xml:space="preserve"> class with the purpose of avoiding creating new bombs or explosions objects during the game process which is considered harmful (Using </w:t>
      </w:r>
      <w:r>
        <w:rPr>
          <w:b/>
          <w:sz w:val="26"/>
          <w:szCs w:val="26"/>
        </w:rPr>
        <w:t>new</w:t>
      </w:r>
      <w:r>
        <w:rPr>
          <w:sz w:val="26"/>
          <w:szCs w:val="26"/>
        </w:rPr>
        <w:t xml:space="preserve"> operator)</w:t>
      </w:r>
    </w:p>
    <w:p>
      <w:pPr>
        <w:numPr>
          <w:ilvl w:val="0"/>
          <w:numId w:val="8"/>
        </w:numPr>
        <w:jc w:val="both"/>
        <w:rPr>
          <w:sz w:val="26"/>
          <w:szCs w:val="26"/>
        </w:rPr>
      </w:pPr>
      <w:r>
        <w:rPr>
          <w:sz w:val="26"/>
          <w:szCs w:val="26"/>
        </w:rPr>
        <w:t>Bomb</w:t>
      </w:r>
    </w:p>
    <w:p>
      <w:pPr>
        <w:numPr>
          <w:ilvl w:val="1"/>
          <w:numId w:val="8"/>
        </w:numPr>
        <w:spacing w:before="0"/>
        <w:jc w:val="both"/>
        <w:rPr>
          <w:i/>
          <w:sz w:val="26"/>
          <w:szCs w:val="26"/>
        </w:rPr>
      </w:pPr>
      <w:r>
        <w:rPr>
          <w:i/>
          <w:sz w:val="26"/>
          <w:szCs w:val="26"/>
        </w:rPr>
        <w:t>BombA</w:t>
      </w:r>
    </w:p>
    <w:p>
      <w:pPr>
        <w:numPr>
          <w:ilvl w:val="1"/>
          <w:numId w:val="8"/>
        </w:numPr>
        <w:spacing w:before="0"/>
        <w:jc w:val="both"/>
        <w:rPr>
          <w:i/>
          <w:sz w:val="26"/>
          <w:szCs w:val="26"/>
        </w:rPr>
      </w:pPr>
      <w:r>
        <w:rPr>
          <w:i/>
          <w:sz w:val="26"/>
          <w:szCs w:val="26"/>
        </w:rPr>
        <w:t>BombB</w:t>
      </w:r>
    </w:p>
    <w:p>
      <w:pPr>
        <w:numPr>
          <w:ilvl w:val="0"/>
          <w:numId w:val="8"/>
        </w:numPr>
        <w:spacing w:before="0"/>
        <w:jc w:val="both"/>
        <w:rPr>
          <w:sz w:val="26"/>
          <w:szCs w:val="26"/>
        </w:rPr>
      </w:pPr>
      <w:r>
        <w:rPr>
          <w:sz w:val="26"/>
          <w:szCs w:val="26"/>
        </w:rPr>
        <w:t>Explosion</w:t>
      </w:r>
    </w:p>
    <w:p>
      <w:pPr>
        <w:numPr>
          <w:ilvl w:val="1"/>
          <w:numId w:val="8"/>
        </w:numPr>
        <w:spacing w:before="0"/>
        <w:jc w:val="both"/>
        <w:rPr>
          <w:i/>
          <w:sz w:val="26"/>
          <w:szCs w:val="26"/>
        </w:rPr>
      </w:pPr>
      <w:r>
        <w:rPr>
          <w:i/>
          <w:sz w:val="26"/>
          <w:szCs w:val="26"/>
        </w:rPr>
        <w:t>ExplosionA</w:t>
      </w:r>
    </w:p>
    <w:p>
      <w:pPr>
        <w:numPr>
          <w:ilvl w:val="1"/>
          <w:numId w:val="8"/>
        </w:numPr>
        <w:spacing w:before="0"/>
        <w:jc w:val="both"/>
        <w:rPr>
          <w:i/>
          <w:sz w:val="26"/>
          <w:szCs w:val="26"/>
        </w:rPr>
      </w:pPr>
      <w:r>
        <w:rPr>
          <w:i/>
          <w:sz w:val="26"/>
          <w:szCs w:val="26"/>
        </w:rPr>
        <w:t>ExplosionB</w:t>
      </w:r>
    </w:p>
    <w:p>
      <w:pPr>
        <w:numPr>
          <w:ilvl w:val="1"/>
          <w:numId w:val="8"/>
        </w:numPr>
        <w:spacing w:before="0"/>
        <w:jc w:val="both"/>
        <w:rPr>
          <w:i/>
          <w:sz w:val="26"/>
          <w:szCs w:val="26"/>
        </w:rPr>
      </w:pPr>
      <w:r>
        <w:rPr>
          <w:i/>
          <w:sz w:val="26"/>
          <w:szCs w:val="26"/>
        </w:rPr>
        <w:t>ExplosionC</w:t>
      </w:r>
    </w:p>
    <w:p>
      <w:pPr>
        <w:numPr>
          <w:ilvl w:val="1"/>
          <w:numId w:val="8"/>
        </w:numPr>
        <w:spacing w:before="0"/>
        <w:jc w:val="both"/>
        <w:rPr>
          <w:i/>
          <w:sz w:val="26"/>
          <w:szCs w:val="26"/>
        </w:rPr>
      </w:pPr>
      <w:r>
        <w:rPr>
          <w:i/>
          <w:sz w:val="26"/>
          <w:szCs w:val="26"/>
        </w:rPr>
        <w:t>ExplosionD</w:t>
      </w:r>
    </w:p>
    <w:p>
      <w:pPr>
        <w:numPr>
          <w:ilvl w:val="1"/>
          <w:numId w:val="8"/>
        </w:numPr>
        <w:spacing w:before="0"/>
        <w:jc w:val="both"/>
        <w:rPr>
          <w:i/>
          <w:sz w:val="26"/>
          <w:szCs w:val="26"/>
        </w:rPr>
      </w:pPr>
      <w:r>
        <w:rPr>
          <w:i/>
          <w:sz w:val="26"/>
          <w:szCs w:val="26"/>
        </w:rPr>
        <w:t>ExplosionE</w:t>
      </w:r>
    </w:p>
    <w:p>
      <w:pPr>
        <w:numPr>
          <w:ilvl w:val="1"/>
          <w:numId w:val="8"/>
        </w:numPr>
        <w:spacing w:before="0"/>
        <w:jc w:val="both"/>
        <w:rPr>
          <w:i/>
          <w:sz w:val="26"/>
          <w:szCs w:val="26"/>
        </w:rPr>
      </w:pPr>
      <w:r>
        <w:rPr>
          <w:i/>
          <w:sz w:val="26"/>
          <w:szCs w:val="26"/>
        </w:rPr>
        <w:t>ExplosionF</w:t>
      </w:r>
    </w:p>
    <w:p>
      <w:pPr>
        <w:numPr>
          <w:ilvl w:val="1"/>
          <w:numId w:val="8"/>
        </w:numPr>
        <w:spacing w:before="0"/>
        <w:jc w:val="both"/>
        <w:rPr>
          <w:i/>
          <w:sz w:val="26"/>
          <w:szCs w:val="26"/>
        </w:rPr>
      </w:pPr>
      <w:r>
        <w:rPr>
          <w:i/>
          <w:sz w:val="26"/>
          <w:szCs w:val="26"/>
        </w:rPr>
        <w:t>ExplosionG</w:t>
      </w:r>
    </w:p>
    <w:p>
      <w:pPr>
        <w:numPr>
          <w:ilvl w:val="1"/>
          <w:numId w:val="8"/>
        </w:numPr>
        <w:spacing w:before="0"/>
        <w:jc w:val="both"/>
        <w:rPr>
          <w:i/>
          <w:sz w:val="26"/>
          <w:szCs w:val="26"/>
        </w:rPr>
      </w:pPr>
      <w:r>
        <w:rPr>
          <w:i/>
          <w:sz w:val="26"/>
          <w:szCs w:val="26"/>
        </w:rPr>
        <w:t>ExplosionH</w:t>
      </w:r>
    </w:p>
    <w:p>
      <w:pPr>
        <w:numPr>
          <w:ilvl w:val="1"/>
          <w:numId w:val="8"/>
        </w:numPr>
        <w:spacing w:before="0"/>
        <w:jc w:val="both"/>
        <w:rPr>
          <w:i/>
          <w:sz w:val="26"/>
          <w:szCs w:val="26"/>
        </w:rPr>
      </w:pPr>
      <w:r>
        <w:rPr>
          <w:i/>
          <w:sz w:val="26"/>
          <w:szCs w:val="26"/>
        </w:rPr>
        <w:t>ExplosionJ</w:t>
      </w:r>
    </w:p>
    <w:p>
      <w:pPr>
        <w:numPr>
          <w:ilvl w:val="1"/>
          <w:numId w:val="8"/>
        </w:numPr>
        <w:spacing w:before="0"/>
        <w:jc w:val="both"/>
        <w:rPr>
          <w:i/>
          <w:sz w:val="26"/>
          <w:szCs w:val="26"/>
        </w:rPr>
      </w:pPr>
      <w:r>
        <w:rPr>
          <w:i/>
          <w:sz w:val="26"/>
          <w:szCs w:val="26"/>
        </w:rPr>
        <w:t>ExplosionK</w:t>
      </w:r>
    </w:p>
    <w:p>
      <w:pPr>
        <w:numPr>
          <w:ilvl w:val="1"/>
          <w:numId w:val="8"/>
        </w:numPr>
        <w:spacing w:before="0"/>
        <w:jc w:val="both"/>
        <w:rPr>
          <w:i/>
          <w:sz w:val="26"/>
          <w:szCs w:val="26"/>
        </w:rPr>
      </w:pPr>
      <w:r>
        <w:rPr>
          <w:i/>
          <w:sz w:val="26"/>
          <w:szCs w:val="26"/>
        </w:rPr>
        <w:t>ExplosionL</w:t>
      </w:r>
    </w:p>
    <w:p>
      <w:pPr>
        <w:numPr>
          <w:ilvl w:val="0"/>
          <w:numId w:val="8"/>
        </w:numPr>
        <w:spacing w:before="0"/>
        <w:jc w:val="both"/>
        <w:rPr>
          <w:sz w:val="26"/>
          <w:szCs w:val="26"/>
        </w:rPr>
      </w:pPr>
      <w:r>
        <w:rPr>
          <w:sz w:val="26"/>
          <w:szCs w:val="26"/>
        </w:rPr>
        <w:t>Item</w:t>
      </w:r>
    </w:p>
    <w:p>
      <w:pPr>
        <w:numPr>
          <w:ilvl w:val="1"/>
          <w:numId w:val="8"/>
        </w:numPr>
        <w:spacing w:before="0"/>
        <w:jc w:val="both"/>
        <w:rPr>
          <w:i/>
          <w:sz w:val="26"/>
          <w:szCs w:val="26"/>
        </w:rPr>
      </w:pPr>
      <w:r>
        <w:rPr>
          <w:i/>
          <w:sz w:val="26"/>
          <w:szCs w:val="26"/>
        </w:rPr>
        <w:t>DamagePotion</w:t>
      </w:r>
    </w:p>
    <w:p>
      <w:pPr>
        <w:numPr>
          <w:ilvl w:val="1"/>
          <w:numId w:val="8"/>
        </w:numPr>
        <w:spacing w:before="0"/>
        <w:jc w:val="both"/>
        <w:rPr>
          <w:i/>
          <w:sz w:val="26"/>
          <w:szCs w:val="26"/>
        </w:rPr>
      </w:pPr>
      <w:r>
        <w:rPr>
          <w:i/>
          <w:sz w:val="26"/>
          <w:szCs w:val="26"/>
        </w:rPr>
        <w:t>HealthPotion</w:t>
      </w:r>
    </w:p>
    <w:p>
      <w:pPr>
        <w:numPr>
          <w:ilvl w:val="1"/>
          <w:numId w:val="8"/>
        </w:numPr>
        <w:spacing w:before="0"/>
        <w:jc w:val="both"/>
        <w:rPr>
          <w:i/>
          <w:sz w:val="26"/>
          <w:szCs w:val="26"/>
        </w:rPr>
      </w:pPr>
      <w:r>
        <w:rPr>
          <w:i/>
          <w:sz w:val="26"/>
          <w:szCs w:val="26"/>
        </w:rPr>
        <w:t>Life</w:t>
      </w:r>
    </w:p>
    <w:p>
      <w:pPr>
        <w:numPr>
          <w:ilvl w:val="1"/>
          <w:numId w:val="8"/>
        </w:numPr>
        <w:spacing w:before="0"/>
        <w:jc w:val="both"/>
        <w:rPr>
          <w:i/>
          <w:sz w:val="26"/>
          <w:szCs w:val="26"/>
        </w:rPr>
      </w:pPr>
      <w:r>
        <w:rPr>
          <w:i/>
          <w:sz w:val="26"/>
          <w:szCs w:val="26"/>
        </w:rPr>
        <w:t>SpeedPotion</w:t>
      </w:r>
    </w:p>
    <w:p>
      <w:pPr>
        <w:numPr>
          <w:ilvl w:val="0"/>
          <w:numId w:val="8"/>
        </w:numPr>
        <w:spacing w:before="0"/>
        <w:jc w:val="both"/>
        <w:rPr>
          <w:i/>
          <w:sz w:val="26"/>
          <w:szCs w:val="26"/>
        </w:rPr>
      </w:pPr>
      <w:r>
        <w:rPr>
          <w:i/>
          <w:sz w:val="26"/>
          <w:szCs w:val="26"/>
        </w:rPr>
        <w:t>Obstacle</w:t>
      </w:r>
    </w:p>
    <w:p>
      <w:pPr>
        <w:numPr>
          <w:ilvl w:val="1"/>
          <w:numId w:val="8"/>
        </w:numPr>
        <w:spacing w:before="0"/>
        <w:jc w:val="both"/>
        <w:rPr>
          <w:i/>
          <w:sz w:val="26"/>
          <w:szCs w:val="26"/>
        </w:rPr>
      </w:pPr>
      <w:r>
        <w:rPr>
          <w:i/>
          <w:sz w:val="26"/>
          <w:szCs w:val="26"/>
        </w:rPr>
        <w:t>Rock</w:t>
      </w:r>
    </w:p>
    <w:p>
      <w:pPr>
        <w:numPr>
          <w:ilvl w:val="0"/>
          <w:numId w:val="8"/>
        </w:numPr>
        <w:spacing w:before="0"/>
        <w:jc w:val="both"/>
        <w:rPr>
          <w:i/>
          <w:sz w:val="26"/>
          <w:szCs w:val="26"/>
        </w:rPr>
      </w:pPr>
      <w:r>
        <w:rPr>
          <w:i/>
          <w:sz w:val="26"/>
          <w:szCs w:val="26"/>
        </w:rPr>
        <w:t>Trap</w:t>
      </w:r>
    </w:p>
    <w:p>
      <w:pPr>
        <w:numPr>
          <w:ilvl w:val="1"/>
          <w:numId w:val="8"/>
        </w:numPr>
        <w:spacing w:before="0"/>
        <w:jc w:val="both"/>
        <w:rPr>
          <w:i/>
          <w:sz w:val="26"/>
          <w:szCs w:val="26"/>
        </w:rPr>
      </w:pPr>
      <w:r>
        <w:rPr>
          <w:i/>
          <w:sz w:val="26"/>
          <w:szCs w:val="26"/>
        </w:rPr>
        <w:t>Lava</w:t>
      </w:r>
    </w:p>
    <w:p>
      <w:pPr>
        <w:rPr>
          <w:sz w:val="26"/>
          <w:szCs w:val="26"/>
        </w:rPr>
      </w:pPr>
      <w:r>
        <w:rPr>
          <w:sz w:val="26"/>
          <w:szCs w:val="26"/>
        </w:rPr>
        <w:drawing>
          <wp:inline distT="114300" distB="114300" distL="114300" distR="114300">
            <wp:extent cx="5943600" cy="3898900"/>
            <wp:effectExtent l="0" t="0" r="0" b="0"/>
            <wp:docPr id="15" name="image7.jpg"/>
            <wp:cNvGraphicFramePr/>
            <a:graphic xmlns:a="http://schemas.openxmlformats.org/drawingml/2006/main">
              <a:graphicData uri="http://schemas.openxmlformats.org/drawingml/2006/picture">
                <pic:pic xmlns:pic="http://schemas.openxmlformats.org/drawingml/2006/picture">
                  <pic:nvPicPr>
                    <pic:cNvPr id="15" name="image7.jpg"/>
                    <pic:cNvPicPr preferRelativeResize="0"/>
                  </pic:nvPicPr>
                  <pic:blipFill>
                    <a:blip r:embed="rId14"/>
                    <a:srcRect/>
                    <a:stretch>
                      <a:fillRect/>
                    </a:stretch>
                  </pic:blipFill>
                  <pic:spPr>
                    <a:xfrm>
                      <a:off x="0" y="0"/>
                      <a:ext cx="5943600" cy="3898900"/>
                    </a:xfrm>
                    <a:prstGeom prst="rect">
                      <a:avLst/>
                    </a:prstGeom>
                  </pic:spPr>
                </pic:pic>
              </a:graphicData>
            </a:graphic>
          </wp:inline>
        </w:drawing>
      </w:r>
    </w:p>
    <w:p>
      <w:pPr>
        <w:rPr>
          <w:b/>
        </w:rPr>
      </w:pPr>
      <w:r>
        <w:rPr>
          <w:b/>
        </w:rPr>
        <w:t>Figure 3. Bombs Diagram</w:t>
      </w:r>
    </w:p>
    <w:p>
      <w:pPr>
        <w:widowControl w:val="0"/>
        <w:jc w:val="both"/>
        <w:rPr>
          <w:b/>
        </w:rPr>
      </w:pPr>
    </w:p>
    <w:p>
      <w:pPr>
        <w:widowControl w:val="0"/>
        <w:rPr>
          <w:b/>
        </w:rPr>
      </w:pPr>
      <w:r>
        <w:rPr>
          <w:b/>
        </w:rPr>
        <w:drawing>
          <wp:inline distT="114300" distB="114300" distL="114300" distR="114300">
            <wp:extent cx="5248275" cy="2992120"/>
            <wp:effectExtent l="0" t="0" r="9525" b="10160"/>
            <wp:docPr id="14" name="image13.png"/>
            <wp:cNvGraphicFramePr/>
            <a:graphic xmlns:a="http://schemas.openxmlformats.org/drawingml/2006/main">
              <a:graphicData uri="http://schemas.openxmlformats.org/drawingml/2006/picture">
                <pic:pic xmlns:pic="http://schemas.openxmlformats.org/drawingml/2006/picture">
                  <pic:nvPicPr>
                    <pic:cNvPr id="14" name="image13.png"/>
                    <pic:cNvPicPr preferRelativeResize="0"/>
                  </pic:nvPicPr>
                  <pic:blipFill>
                    <a:blip r:embed="rId15"/>
                    <a:srcRect/>
                    <a:stretch>
                      <a:fillRect/>
                    </a:stretch>
                  </pic:blipFill>
                  <pic:spPr>
                    <a:xfrm>
                      <a:off x="0" y="0"/>
                      <a:ext cx="5248275" cy="2992120"/>
                    </a:xfrm>
                    <a:prstGeom prst="rect">
                      <a:avLst/>
                    </a:prstGeom>
                  </pic:spPr>
                </pic:pic>
              </a:graphicData>
            </a:graphic>
          </wp:inline>
        </w:drawing>
      </w:r>
    </w:p>
    <w:p>
      <w:pPr>
        <w:widowControl w:val="0"/>
        <w:rPr>
          <w:b/>
        </w:rPr>
      </w:pPr>
      <w:r>
        <w:rPr>
          <w:b/>
        </w:rPr>
        <w:t>Figure 4. Explosion Diagram</w:t>
      </w:r>
    </w:p>
    <w:p>
      <w:pPr>
        <w:widowControl w:val="0"/>
        <w:rPr>
          <w:b/>
        </w:rPr>
      </w:pPr>
    </w:p>
    <w:p>
      <w:pPr>
        <w:widowControl w:val="0"/>
        <w:rPr>
          <w:b/>
        </w:rPr>
      </w:pPr>
      <w:r>
        <w:rPr>
          <w:b/>
        </w:rPr>
        <w:drawing>
          <wp:inline distT="114300" distB="114300" distL="114300" distR="114300">
            <wp:extent cx="5943600" cy="4011295"/>
            <wp:effectExtent l="0" t="0" r="0" b="12065"/>
            <wp:docPr id="1" name="image14.png"/>
            <wp:cNvGraphicFramePr/>
            <a:graphic xmlns:a="http://schemas.openxmlformats.org/drawingml/2006/main">
              <a:graphicData uri="http://schemas.openxmlformats.org/drawingml/2006/picture">
                <pic:pic xmlns:pic="http://schemas.openxmlformats.org/drawingml/2006/picture">
                  <pic:nvPicPr>
                    <pic:cNvPr id="1" name="image14.png"/>
                    <pic:cNvPicPr preferRelativeResize="0"/>
                  </pic:nvPicPr>
                  <pic:blipFill>
                    <a:blip r:embed="rId16"/>
                    <a:srcRect/>
                    <a:stretch>
                      <a:fillRect/>
                    </a:stretch>
                  </pic:blipFill>
                  <pic:spPr>
                    <a:xfrm>
                      <a:off x="0" y="0"/>
                      <a:ext cx="5943600" cy="4011295"/>
                    </a:xfrm>
                    <a:prstGeom prst="rect">
                      <a:avLst/>
                    </a:prstGeom>
                  </pic:spPr>
                </pic:pic>
              </a:graphicData>
            </a:graphic>
          </wp:inline>
        </w:drawing>
      </w:r>
    </w:p>
    <w:p>
      <w:pPr>
        <w:widowControl w:val="0"/>
        <w:rPr>
          <w:b/>
        </w:rPr>
      </w:pPr>
      <w:r>
        <w:rPr>
          <w:b/>
        </w:rPr>
        <w:t>Figure 5. Items Diagram</w:t>
      </w:r>
    </w:p>
    <w:p>
      <w:pPr>
        <w:widowControl w:val="0"/>
        <w:jc w:val="both"/>
      </w:pPr>
    </w:p>
    <w:p>
      <w:pPr>
        <w:jc w:val="both"/>
        <w:rPr>
          <w:sz w:val="26"/>
          <w:szCs w:val="26"/>
        </w:rPr>
      </w:pPr>
      <w:r>
        <w:rPr>
          <w:sz w:val="26"/>
          <w:szCs w:val="26"/>
        </w:rPr>
        <w:t xml:space="preserve">Besides those entities, we also created an abstract class called Tile and its subclasses so as to construct different obstacles in the game.  The most important method of this abstract class is the </w:t>
      </w:r>
      <w:r>
        <w:rPr>
          <w:b/>
          <w:sz w:val="26"/>
          <w:szCs w:val="26"/>
          <w:u w:val="single"/>
        </w:rPr>
        <w:t>isSolid()</w:t>
      </w:r>
      <w:r>
        <w:rPr>
          <w:sz w:val="26"/>
          <w:szCs w:val="26"/>
        </w:rPr>
        <w:t xml:space="preserve"> boolean method as it will check whether the</w:t>
      </w:r>
      <w:r>
        <w:rPr>
          <w:b/>
          <w:i/>
          <w:sz w:val="26"/>
          <w:szCs w:val="26"/>
        </w:rPr>
        <w:t xml:space="preserve"> “children” </w:t>
      </w:r>
      <w:r>
        <w:rPr>
          <w:sz w:val="26"/>
          <w:szCs w:val="26"/>
        </w:rPr>
        <w:t>of this class are impenetrable obstacles or not.</w:t>
      </w:r>
    </w:p>
    <w:p>
      <w:pPr>
        <w:numPr>
          <w:ilvl w:val="0"/>
          <w:numId w:val="9"/>
        </w:numPr>
        <w:jc w:val="both"/>
        <w:rPr>
          <w:sz w:val="26"/>
          <w:szCs w:val="26"/>
        </w:rPr>
      </w:pPr>
      <w:r>
        <w:rPr>
          <w:sz w:val="26"/>
          <w:szCs w:val="26"/>
        </w:rPr>
        <w:t xml:space="preserve">The first types of tiles are </w:t>
      </w:r>
      <w:r>
        <w:rPr>
          <w:b/>
          <w:sz w:val="26"/>
          <w:szCs w:val="26"/>
        </w:rPr>
        <w:t xml:space="preserve">corner, </w:t>
      </w:r>
      <w:r>
        <w:rPr>
          <w:sz w:val="26"/>
          <w:szCs w:val="26"/>
        </w:rPr>
        <w:t>comprised of:</w:t>
      </w:r>
    </w:p>
    <w:p>
      <w:pPr>
        <w:numPr>
          <w:ilvl w:val="1"/>
          <w:numId w:val="9"/>
        </w:numPr>
        <w:spacing w:before="0"/>
        <w:jc w:val="both"/>
        <w:rPr>
          <w:i/>
          <w:sz w:val="26"/>
          <w:szCs w:val="26"/>
        </w:rPr>
      </w:pPr>
      <w:r>
        <w:rPr>
          <w:i/>
          <w:sz w:val="26"/>
          <w:szCs w:val="26"/>
        </w:rPr>
        <w:t>LowerLeft</w:t>
      </w:r>
    </w:p>
    <w:p>
      <w:pPr>
        <w:numPr>
          <w:ilvl w:val="1"/>
          <w:numId w:val="9"/>
        </w:numPr>
        <w:spacing w:before="0"/>
        <w:jc w:val="both"/>
        <w:rPr>
          <w:i/>
          <w:sz w:val="26"/>
          <w:szCs w:val="26"/>
        </w:rPr>
      </w:pPr>
      <w:r>
        <w:rPr>
          <w:i/>
          <w:sz w:val="26"/>
          <w:szCs w:val="26"/>
        </w:rPr>
        <w:t>Plus</w:t>
      </w:r>
    </w:p>
    <w:p>
      <w:pPr>
        <w:numPr>
          <w:ilvl w:val="1"/>
          <w:numId w:val="9"/>
        </w:numPr>
        <w:spacing w:before="0"/>
        <w:jc w:val="both"/>
        <w:rPr>
          <w:i/>
          <w:sz w:val="26"/>
          <w:szCs w:val="26"/>
        </w:rPr>
      </w:pPr>
      <w:r>
        <w:rPr>
          <w:i/>
          <w:sz w:val="26"/>
          <w:szCs w:val="26"/>
        </w:rPr>
        <w:t>UpperLeft</w:t>
      </w:r>
    </w:p>
    <w:p>
      <w:pPr>
        <w:numPr>
          <w:ilvl w:val="0"/>
          <w:numId w:val="9"/>
        </w:numPr>
        <w:spacing w:before="0"/>
        <w:jc w:val="both"/>
        <w:rPr>
          <w:sz w:val="26"/>
          <w:szCs w:val="26"/>
        </w:rPr>
      </w:pPr>
      <w:r>
        <w:rPr>
          <w:sz w:val="26"/>
          <w:szCs w:val="26"/>
        </w:rPr>
        <w:t xml:space="preserve">The second types of tiles are </w:t>
      </w:r>
      <w:r>
        <w:rPr>
          <w:b/>
          <w:sz w:val="26"/>
          <w:szCs w:val="26"/>
        </w:rPr>
        <w:t>floor</w:t>
      </w:r>
      <w:r>
        <w:rPr>
          <w:i/>
          <w:sz w:val="26"/>
          <w:szCs w:val="26"/>
        </w:rPr>
        <w:t xml:space="preserve">, </w:t>
      </w:r>
      <w:r>
        <w:rPr>
          <w:sz w:val="26"/>
          <w:szCs w:val="26"/>
        </w:rPr>
        <w:t>including:</w:t>
      </w:r>
    </w:p>
    <w:p>
      <w:pPr>
        <w:numPr>
          <w:ilvl w:val="1"/>
          <w:numId w:val="9"/>
        </w:numPr>
        <w:spacing w:before="0"/>
        <w:jc w:val="both"/>
        <w:rPr>
          <w:sz w:val="26"/>
          <w:szCs w:val="26"/>
        </w:rPr>
      </w:pPr>
      <w:r>
        <w:rPr>
          <w:sz w:val="26"/>
          <w:szCs w:val="26"/>
        </w:rPr>
        <w:t>Floor01</w:t>
      </w:r>
    </w:p>
    <w:p>
      <w:pPr>
        <w:numPr>
          <w:ilvl w:val="1"/>
          <w:numId w:val="9"/>
        </w:numPr>
        <w:spacing w:before="0"/>
        <w:jc w:val="both"/>
        <w:rPr>
          <w:sz w:val="26"/>
          <w:szCs w:val="26"/>
        </w:rPr>
      </w:pPr>
      <w:r>
        <w:rPr>
          <w:sz w:val="26"/>
          <w:szCs w:val="26"/>
        </w:rPr>
        <w:t>Floor02</w:t>
      </w:r>
    </w:p>
    <w:p>
      <w:pPr>
        <w:numPr>
          <w:ilvl w:val="1"/>
          <w:numId w:val="9"/>
        </w:numPr>
        <w:spacing w:before="0"/>
        <w:jc w:val="both"/>
        <w:rPr>
          <w:sz w:val="26"/>
          <w:szCs w:val="26"/>
        </w:rPr>
      </w:pPr>
      <w:r>
        <w:rPr>
          <w:sz w:val="26"/>
          <w:szCs w:val="26"/>
        </w:rPr>
        <w:t>Floor03</w:t>
      </w:r>
    </w:p>
    <w:p>
      <w:pPr>
        <w:numPr>
          <w:ilvl w:val="0"/>
          <w:numId w:val="9"/>
        </w:numPr>
        <w:spacing w:before="0"/>
        <w:jc w:val="both"/>
        <w:rPr>
          <w:sz w:val="26"/>
          <w:szCs w:val="26"/>
        </w:rPr>
      </w:pPr>
      <w:r>
        <w:rPr>
          <w:sz w:val="26"/>
          <w:szCs w:val="26"/>
        </w:rPr>
        <w:t>The third type of tile are wall, consists of:</w:t>
      </w:r>
    </w:p>
    <w:p>
      <w:pPr>
        <w:numPr>
          <w:ilvl w:val="1"/>
          <w:numId w:val="9"/>
        </w:numPr>
        <w:spacing w:before="0"/>
        <w:jc w:val="both"/>
        <w:rPr>
          <w:sz w:val="26"/>
          <w:szCs w:val="26"/>
        </w:rPr>
      </w:pPr>
      <w:r>
        <w:rPr>
          <w:sz w:val="26"/>
          <w:szCs w:val="26"/>
        </w:rPr>
        <w:t>Wall</w:t>
      </w:r>
    </w:p>
    <w:p>
      <w:pPr>
        <w:numPr>
          <w:ilvl w:val="1"/>
          <w:numId w:val="9"/>
        </w:numPr>
        <w:spacing w:before="0"/>
        <w:jc w:val="both"/>
        <w:rPr>
          <w:sz w:val="26"/>
          <w:szCs w:val="26"/>
        </w:rPr>
      </w:pPr>
      <w:r>
        <w:rPr>
          <w:sz w:val="26"/>
          <w:szCs w:val="26"/>
        </w:rPr>
        <w:t>UnderwaterWall</w:t>
      </w:r>
    </w:p>
    <w:p>
      <w:pPr>
        <w:numPr>
          <w:ilvl w:val="1"/>
          <w:numId w:val="9"/>
        </w:numPr>
        <w:spacing w:before="0"/>
        <w:jc w:val="both"/>
        <w:rPr>
          <w:sz w:val="26"/>
          <w:szCs w:val="26"/>
        </w:rPr>
      </w:pPr>
      <w:r>
        <w:rPr>
          <w:sz w:val="26"/>
          <w:szCs w:val="26"/>
        </w:rPr>
        <w:t>Fluorescent</w:t>
      </w:r>
    </w:p>
    <w:p>
      <w:pPr>
        <w:numPr>
          <w:ilvl w:val="0"/>
          <w:numId w:val="9"/>
        </w:numPr>
        <w:spacing w:before="0"/>
        <w:jc w:val="both"/>
        <w:rPr>
          <w:sz w:val="26"/>
          <w:szCs w:val="26"/>
        </w:rPr>
      </w:pPr>
      <w:r>
        <w:rPr>
          <w:sz w:val="26"/>
          <w:szCs w:val="26"/>
        </w:rPr>
        <w:t>The fourth type of tile are water:</w:t>
      </w:r>
    </w:p>
    <w:p>
      <w:pPr>
        <w:numPr>
          <w:ilvl w:val="1"/>
          <w:numId w:val="9"/>
        </w:numPr>
        <w:spacing w:before="0"/>
        <w:jc w:val="both"/>
        <w:rPr>
          <w:sz w:val="26"/>
          <w:szCs w:val="26"/>
        </w:rPr>
      </w:pPr>
      <w:r>
        <w:rPr>
          <w:sz w:val="26"/>
          <w:szCs w:val="26"/>
        </w:rPr>
        <w:t>Drain</w:t>
      </w:r>
    </w:p>
    <w:p>
      <w:pPr>
        <w:numPr>
          <w:ilvl w:val="1"/>
          <w:numId w:val="9"/>
        </w:numPr>
        <w:spacing w:before="0"/>
        <w:jc w:val="both"/>
        <w:rPr>
          <w:sz w:val="26"/>
          <w:szCs w:val="26"/>
        </w:rPr>
      </w:pPr>
      <w:r>
        <w:rPr>
          <w:sz w:val="26"/>
          <w:szCs w:val="26"/>
        </w:rPr>
        <w:t>HorizontalBridge (Not Solid)</w:t>
      </w:r>
    </w:p>
    <w:p>
      <w:pPr>
        <w:numPr>
          <w:ilvl w:val="1"/>
          <w:numId w:val="9"/>
        </w:numPr>
        <w:spacing w:before="0"/>
        <w:jc w:val="both"/>
        <w:rPr>
          <w:sz w:val="26"/>
          <w:szCs w:val="26"/>
        </w:rPr>
      </w:pPr>
      <w:r>
        <w:rPr>
          <w:sz w:val="26"/>
          <w:szCs w:val="26"/>
        </w:rPr>
        <w:t>VerticalBridge (Not Solid)</w:t>
      </w:r>
    </w:p>
    <w:p>
      <w:pPr>
        <w:numPr>
          <w:ilvl w:val="0"/>
          <w:numId w:val="9"/>
        </w:numPr>
        <w:spacing w:before="0"/>
        <w:jc w:val="both"/>
        <w:rPr>
          <w:sz w:val="26"/>
          <w:szCs w:val="26"/>
        </w:rPr>
      </w:pPr>
      <w:r>
        <w:rPr>
          <w:sz w:val="26"/>
          <w:szCs w:val="26"/>
        </w:rPr>
        <w:t>The fifth type of tile are horizontal</w:t>
      </w:r>
    </w:p>
    <w:p>
      <w:pPr>
        <w:numPr>
          <w:ilvl w:val="1"/>
          <w:numId w:val="9"/>
        </w:numPr>
        <w:spacing w:before="0"/>
        <w:jc w:val="both"/>
        <w:rPr>
          <w:sz w:val="26"/>
          <w:szCs w:val="26"/>
        </w:rPr>
      </w:pPr>
      <w:r>
        <w:rPr>
          <w:sz w:val="26"/>
          <w:szCs w:val="26"/>
        </w:rPr>
        <w:t>RightBoundedHorizontal</w:t>
      </w:r>
    </w:p>
    <w:p>
      <w:pPr>
        <w:numPr>
          <w:ilvl w:val="1"/>
          <w:numId w:val="9"/>
        </w:numPr>
        <w:spacing w:before="0"/>
        <w:jc w:val="both"/>
        <w:rPr>
          <w:sz w:val="26"/>
          <w:szCs w:val="26"/>
        </w:rPr>
      </w:pPr>
      <w:r>
        <w:rPr>
          <w:sz w:val="26"/>
          <w:szCs w:val="26"/>
        </w:rPr>
        <w:t>Horizontal01</w:t>
      </w:r>
    </w:p>
    <w:p>
      <w:pPr>
        <w:numPr>
          <w:ilvl w:val="1"/>
          <w:numId w:val="9"/>
        </w:numPr>
        <w:spacing w:before="0"/>
        <w:jc w:val="both"/>
        <w:rPr>
          <w:sz w:val="26"/>
          <w:szCs w:val="26"/>
        </w:rPr>
      </w:pPr>
      <w:r>
        <w:rPr>
          <w:sz w:val="26"/>
          <w:szCs w:val="26"/>
        </w:rPr>
        <w:t>Horizontal02</w:t>
      </w:r>
    </w:p>
    <w:p>
      <w:pPr>
        <w:numPr>
          <w:ilvl w:val="0"/>
          <w:numId w:val="9"/>
        </w:numPr>
        <w:spacing w:before="0"/>
        <w:jc w:val="both"/>
        <w:rPr>
          <w:sz w:val="26"/>
          <w:szCs w:val="26"/>
        </w:rPr>
      </w:pPr>
      <w:r>
        <w:rPr>
          <w:sz w:val="26"/>
          <w:szCs w:val="26"/>
        </w:rPr>
        <w:t>The sixth type of tile are vertical</w:t>
      </w:r>
    </w:p>
    <w:p>
      <w:pPr>
        <w:numPr>
          <w:ilvl w:val="1"/>
          <w:numId w:val="9"/>
        </w:numPr>
        <w:spacing w:before="0"/>
        <w:jc w:val="both"/>
        <w:rPr>
          <w:sz w:val="26"/>
          <w:szCs w:val="26"/>
        </w:rPr>
      </w:pPr>
      <w:r>
        <w:rPr>
          <w:sz w:val="26"/>
          <w:szCs w:val="26"/>
        </w:rPr>
        <w:t>Vertical01</w:t>
      </w:r>
    </w:p>
    <w:p>
      <w:pPr>
        <w:numPr>
          <w:ilvl w:val="1"/>
          <w:numId w:val="9"/>
        </w:numPr>
        <w:spacing w:before="0"/>
        <w:jc w:val="both"/>
        <w:rPr>
          <w:sz w:val="26"/>
          <w:szCs w:val="26"/>
        </w:rPr>
      </w:pPr>
      <w:r>
        <w:rPr>
          <w:sz w:val="26"/>
          <w:szCs w:val="26"/>
        </w:rPr>
        <w:t>Vertical02</w:t>
      </w:r>
    </w:p>
    <w:p>
      <w:pPr>
        <w:numPr>
          <w:ilvl w:val="1"/>
          <w:numId w:val="9"/>
        </w:numPr>
        <w:spacing w:before="0"/>
        <w:jc w:val="both"/>
        <w:rPr>
          <w:sz w:val="26"/>
          <w:szCs w:val="26"/>
        </w:rPr>
      </w:pPr>
      <w:r>
        <w:rPr>
          <w:sz w:val="26"/>
          <w:szCs w:val="26"/>
        </w:rPr>
        <w:t>TopBoundedVertical</w:t>
      </w:r>
    </w:p>
    <w:p>
      <w:pPr>
        <w:numPr>
          <w:ilvl w:val="1"/>
          <w:numId w:val="9"/>
        </w:numPr>
        <w:spacing w:before="0"/>
        <w:jc w:val="both"/>
        <w:rPr>
          <w:sz w:val="26"/>
          <w:szCs w:val="26"/>
        </w:rPr>
      </w:pPr>
      <w:r>
        <w:rPr>
          <w:sz w:val="26"/>
          <w:szCs w:val="26"/>
        </w:rPr>
        <w:t>BottomBoundedVertical</w:t>
      </w:r>
    </w:p>
    <w:p>
      <w:pPr>
        <w:jc w:val="both"/>
        <w:rPr>
          <w:i/>
          <w:sz w:val="26"/>
          <w:szCs w:val="26"/>
        </w:rPr>
      </w:pPr>
    </w:p>
    <w:p>
      <w:pPr>
        <w:jc w:val="both"/>
        <w:rPr>
          <w:i/>
          <w:sz w:val="26"/>
          <w:szCs w:val="26"/>
        </w:rPr>
      </w:pPr>
      <w:r>
        <w:rPr>
          <w:i/>
          <w:sz w:val="26"/>
          <w:szCs w:val="26"/>
        </w:rPr>
        <w:drawing>
          <wp:inline distT="114300" distB="114300" distL="114300" distR="114300">
            <wp:extent cx="5943600" cy="4254500"/>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10" name="image16.png"/>
                    <pic:cNvPicPr preferRelativeResize="0"/>
                  </pic:nvPicPr>
                  <pic:blipFill>
                    <a:blip r:embed="rId17"/>
                    <a:srcRect/>
                    <a:stretch>
                      <a:fillRect/>
                    </a:stretch>
                  </pic:blipFill>
                  <pic:spPr>
                    <a:xfrm>
                      <a:off x="0" y="0"/>
                      <a:ext cx="5943600" cy="4254500"/>
                    </a:xfrm>
                    <a:prstGeom prst="rect">
                      <a:avLst/>
                    </a:prstGeom>
                  </pic:spPr>
                </pic:pic>
              </a:graphicData>
            </a:graphic>
          </wp:inline>
        </w:drawing>
      </w:r>
    </w:p>
    <w:p>
      <w:pPr>
        <w:widowControl w:val="0"/>
        <w:rPr>
          <w:b/>
        </w:rPr>
      </w:pPr>
      <w:r>
        <w:rPr>
          <w:b/>
        </w:rPr>
        <w:t>Figure 6. Tiles Diagram</w:t>
      </w:r>
    </w:p>
    <w:p>
      <w:pPr>
        <w:jc w:val="both"/>
        <w:rPr>
          <w:sz w:val="26"/>
          <w:szCs w:val="26"/>
        </w:rPr>
      </w:pPr>
      <w:r>
        <w:rPr>
          <w:sz w:val="26"/>
          <w:szCs w:val="26"/>
        </w:rPr>
        <w:t xml:space="preserve">In order to manage the actions of all entities in our game, we decided to implement seven distinct actions by creating them as an interface class and put them inside a package called actions. This is where we try to apply the </w:t>
      </w:r>
      <w:r>
        <w:rPr>
          <w:b/>
          <w:sz w:val="26"/>
          <w:szCs w:val="26"/>
        </w:rPr>
        <w:t>Decorator Design Pattern Principle</w:t>
      </w:r>
      <w:r>
        <w:rPr>
          <w:sz w:val="26"/>
          <w:szCs w:val="26"/>
        </w:rPr>
        <w:t xml:space="preserve"> in the whole </w:t>
      </w:r>
      <w:r>
        <w:rPr>
          <w:b/>
          <w:sz w:val="26"/>
          <w:szCs w:val="26"/>
        </w:rPr>
        <w:t>actions</w:t>
      </w:r>
      <w:r>
        <w:rPr>
          <w:sz w:val="26"/>
          <w:szCs w:val="26"/>
        </w:rPr>
        <w:t xml:space="preserve"> package except for the package </w:t>
      </w:r>
      <w:r>
        <w:rPr>
          <w:b/>
          <w:sz w:val="26"/>
          <w:szCs w:val="26"/>
        </w:rPr>
        <w:t>move</w:t>
      </w:r>
      <w:r>
        <w:rPr>
          <w:sz w:val="26"/>
          <w:szCs w:val="26"/>
        </w:rPr>
        <w:t xml:space="preserve">  in order to increase the reusability of our codebase as well as improve the flexibility and versatility of our code in every purpose without repeating so many code sentences having the same characteristics or functions.</w:t>
      </w:r>
    </w:p>
    <w:p>
      <w:pPr>
        <w:jc w:val="both"/>
        <w:rPr>
          <w:sz w:val="26"/>
          <w:szCs w:val="26"/>
        </w:rPr>
      </w:pPr>
      <w:r>
        <w:rPr>
          <w:sz w:val="26"/>
          <w:szCs w:val="26"/>
        </w:rPr>
        <w:t xml:space="preserve">The first one is </w:t>
      </w:r>
      <w:r>
        <w:rPr>
          <w:b/>
          <w:sz w:val="26"/>
          <w:szCs w:val="26"/>
        </w:rPr>
        <w:t>Animation abstract class</w:t>
      </w:r>
      <w:r>
        <w:rPr>
          <w:sz w:val="26"/>
          <w:szCs w:val="26"/>
        </w:rPr>
        <w:t xml:space="preserve">: Allow all entities to have their own motions in every second during the gameplay. We also splitted out two kinds of animation including </w:t>
      </w:r>
      <w:r>
        <w:rPr>
          <w:b/>
          <w:sz w:val="26"/>
          <w:szCs w:val="26"/>
        </w:rPr>
        <w:t>MoveAnimation</w:t>
      </w:r>
      <w:r>
        <w:rPr>
          <w:sz w:val="26"/>
          <w:szCs w:val="26"/>
        </w:rPr>
        <w:t xml:space="preserve"> class and </w:t>
      </w:r>
      <w:r>
        <w:rPr>
          <w:b/>
          <w:sz w:val="26"/>
          <w:szCs w:val="26"/>
        </w:rPr>
        <w:t>StaticAnimation</w:t>
      </w:r>
      <w:r>
        <w:rPr>
          <w:sz w:val="26"/>
          <w:szCs w:val="26"/>
        </w:rPr>
        <w:t xml:space="preserve"> class extending from the original one.</w:t>
      </w:r>
    </w:p>
    <w:p>
      <w:pPr>
        <w:numPr>
          <w:ilvl w:val="0"/>
          <w:numId w:val="10"/>
        </w:numPr>
        <w:jc w:val="both"/>
        <w:rPr>
          <w:sz w:val="26"/>
          <w:szCs w:val="26"/>
        </w:rPr>
      </w:pPr>
      <w:r>
        <w:rPr>
          <w:sz w:val="26"/>
          <w:szCs w:val="26"/>
        </w:rPr>
        <w:t>MoveAnimation: Update motions every second based on four directions (Up, Down, Left, Right).</w:t>
      </w:r>
    </w:p>
    <w:p>
      <w:pPr>
        <w:numPr>
          <w:ilvl w:val="0"/>
          <w:numId w:val="10"/>
        </w:numPr>
        <w:spacing w:before="0"/>
        <w:jc w:val="both"/>
        <w:rPr>
          <w:sz w:val="26"/>
          <w:szCs w:val="26"/>
        </w:rPr>
      </w:pPr>
      <w:r>
        <w:rPr>
          <w:sz w:val="26"/>
          <w:szCs w:val="26"/>
        </w:rPr>
        <w:t>StaticAnimation: Update the position of static objects</w:t>
      </w:r>
    </w:p>
    <w:p>
      <w:pPr>
        <w:jc w:val="both"/>
        <w:rPr>
          <w:sz w:val="26"/>
          <w:szCs w:val="26"/>
        </w:rPr>
      </w:pPr>
      <w:r>
        <w:rPr>
          <w:sz w:val="26"/>
          <w:szCs w:val="26"/>
        </w:rPr>
        <w:t>The second is all about the attack mechanisms which is implemented as an interface class and has three methods:</w:t>
      </w:r>
    </w:p>
    <w:p>
      <w:pPr>
        <w:numPr>
          <w:ilvl w:val="0"/>
          <w:numId w:val="11"/>
        </w:numPr>
        <w:jc w:val="both"/>
        <w:rPr>
          <w:i/>
          <w:sz w:val="26"/>
          <w:szCs w:val="26"/>
        </w:rPr>
      </w:pPr>
      <w:r>
        <w:rPr>
          <w:i/>
          <w:sz w:val="26"/>
          <w:szCs w:val="26"/>
        </w:rPr>
        <w:t>attack()</w:t>
      </w:r>
    </w:p>
    <w:p>
      <w:pPr>
        <w:numPr>
          <w:ilvl w:val="0"/>
          <w:numId w:val="11"/>
        </w:numPr>
        <w:spacing w:before="0"/>
        <w:jc w:val="both"/>
        <w:rPr>
          <w:i/>
          <w:sz w:val="26"/>
          <w:szCs w:val="26"/>
        </w:rPr>
      </w:pPr>
      <w:r>
        <w:rPr>
          <w:i/>
          <w:sz w:val="26"/>
          <w:szCs w:val="26"/>
        </w:rPr>
        <w:t>setAttacker()</w:t>
      </w:r>
    </w:p>
    <w:p>
      <w:pPr>
        <w:numPr>
          <w:ilvl w:val="0"/>
          <w:numId w:val="11"/>
        </w:numPr>
        <w:spacing w:before="0"/>
        <w:jc w:val="both"/>
        <w:rPr>
          <w:i/>
          <w:sz w:val="26"/>
          <w:szCs w:val="26"/>
        </w:rPr>
      </w:pPr>
      <w:r>
        <w:rPr>
          <w:i/>
          <w:sz w:val="26"/>
          <w:szCs w:val="26"/>
        </w:rPr>
        <w:t>getAttacker()</w:t>
      </w:r>
    </w:p>
    <w:p>
      <w:pPr>
        <w:ind w:firstLine="720"/>
        <w:jc w:val="both"/>
        <w:rPr>
          <w:sz w:val="26"/>
          <w:szCs w:val="26"/>
        </w:rPr>
      </w:pPr>
      <w:r>
        <w:rPr>
          <w:sz w:val="26"/>
          <w:szCs w:val="26"/>
        </w:rPr>
        <w:t>We created two subclasses implementing this interface class so as to override the method attack in a versatile way.</w:t>
      </w:r>
    </w:p>
    <w:p>
      <w:pPr>
        <w:numPr>
          <w:ilvl w:val="0"/>
          <w:numId w:val="12"/>
        </w:numPr>
        <w:jc w:val="both"/>
        <w:rPr>
          <w:i/>
          <w:sz w:val="26"/>
          <w:szCs w:val="26"/>
        </w:rPr>
      </w:pPr>
      <w:r>
        <w:rPr>
          <w:i/>
          <w:sz w:val="26"/>
          <w:szCs w:val="26"/>
        </w:rPr>
        <w:t>AttackAction</w:t>
      </w:r>
    </w:p>
    <w:p>
      <w:pPr>
        <w:numPr>
          <w:ilvl w:val="0"/>
          <w:numId w:val="12"/>
        </w:numPr>
        <w:spacing w:before="0"/>
        <w:jc w:val="both"/>
        <w:rPr>
          <w:i/>
          <w:sz w:val="26"/>
          <w:szCs w:val="26"/>
        </w:rPr>
      </w:pPr>
      <w:r>
        <w:rPr>
          <w:i/>
          <w:sz w:val="26"/>
          <w:szCs w:val="26"/>
        </w:rPr>
        <w:t>AttackDecorator</w:t>
      </w:r>
    </w:p>
    <w:p>
      <w:pPr>
        <w:jc w:val="both"/>
        <w:rPr>
          <w:sz w:val="26"/>
          <w:szCs w:val="26"/>
        </w:rPr>
      </w:pPr>
      <w:r>
        <w:rPr>
          <w:sz w:val="26"/>
          <w:szCs w:val="26"/>
        </w:rPr>
        <w:tab/>
      </w:r>
      <w:r>
        <w:rPr>
          <w:sz w:val="26"/>
          <w:szCs w:val="26"/>
        </w:rPr>
        <w:t xml:space="preserve">We then initialized six subclasses of </w:t>
      </w:r>
      <w:r>
        <w:rPr>
          <w:b/>
          <w:sz w:val="26"/>
          <w:szCs w:val="26"/>
        </w:rPr>
        <w:t xml:space="preserve">AttackDecorator </w:t>
      </w:r>
      <w:r>
        <w:rPr>
          <w:sz w:val="26"/>
          <w:szCs w:val="26"/>
        </w:rPr>
        <w:t>so as to distinguish  the attack mechanism operation between the 3 types of attack and 3 creations of entities.</w:t>
      </w:r>
    </w:p>
    <w:p>
      <w:pPr>
        <w:numPr>
          <w:ilvl w:val="0"/>
          <w:numId w:val="13"/>
        </w:numPr>
        <w:jc w:val="both"/>
        <w:rPr>
          <w:sz w:val="26"/>
          <w:szCs w:val="26"/>
        </w:rPr>
      </w:pPr>
      <w:r>
        <w:rPr>
          <w:sz w:val="26"/>
          <w:szCs w:val="26"/>
        </w:rPr>
        <w:t>BlockAttack</w:t>
      </w:r>
    </w:p>
    <w:p>
      <w:pPr>
        <w:numPr>
          <w:ilvl w:val="0"/>
          <w:numId w:val="13"/>
        </w:numPr>
        <w:spacing w:before="0"/>
        <w:jc w:val="both"/>
        <w:rPr>
          <w:sz w:val="26"/>
          <w:szCs w:val="26"/>
        </w:rPr>
      </w:pPr>
      <w:r>
        <w:rPr>
          <w:sz w:val="26"/>
          <w:szCs w:val="26"/>
        </w:rPr>
        <w:t>MonsterAttack</w:t>
      </w:r>
    </w:p>
    <w:p>
      <w:pPr>
        <w:numPr>
          <w:ilvl w:val="0"/>
          <w:numId w:val="13"/>
        </w:numPr>
        <w:spacing w:before="0"/>
        <w:jc w:val="both"/>
        <w:rPr>
          <w:sz w:val="26"/>
          <w:szCs w:val="26"/>
        </w:rPr>
      </w:pPr>
      <w:r>
        <w:rPr>
          <w:sz w:val="26"/>
          <w:szCs w:val="26"/>
        </w:rPr>
        <w:t>PlayerAttack</w:t>
      </w:r>
    </w:p>
    <w:p>
      <w:pPr>
        <w:numPr>
          <w:ilvl w:val="0"/>
          <w:numId w:val="14"/>
        </w:numPr>
        <w:jc w:val="both"/>
        <w:rPr>
          <w:sz w:val="26"/>
          <w:szCs w:val="26"/>
        </w:rPr>
      </w:pPr>
      <w:r>
        <w:rPr>
          <w:sz w:val="26"/>
          <w:szCs w:val="26"/>
        </w:rPr>
        <w:t>ExplosionCreating</w:t>
      </w:r>
    </w:p>
    <w:p>
      <w:pPr>
        <w:numPr>
          <w:ilvl w:val="0"/>
          <w:numId w:val="14"/>
        </w:numPr>
        <w:spacing w:before="0"/>
        <w:jc w:val="both"/>
        <w:rPr>
          <w:sz w:val="26"/>
          <w:szCs w:val="26"/>
        </w:rPr>
      </w:pPr>
      <w:r>
        <w:rPr>
          <w:sz w:val="26"/>
          <w:szCs w:val="26"/>
        </w:rPr>
        <w:t>BombPlacing</w:t>
      </w:r>
    </w:p>
    <w:p>
      <w:pPr>
        <w:numPr>
          <w:ilvl w:val="0"/>
          <w:numId w:val="14"/>
        </w:numPr>
        <w:spacing w:before="0"/>
        <w:jc w:val="both"/>
        <w:rPr>
          <w:sz w:val="26"/>
          <w:szCs w:val="26"/>
        </w:rPr>
      </w:pPr>
      <w:r>
        <w:rPr>
          <w:sz w:val="26"/>
          <w:szCs w:val="26"/>
        </w:rPr>
        <w:t>PlusExplosionCreating</w:t>
      </w:r>
    </w:p>
    <w:p>
      <w:pPr>
        <w:jc w:val="both"/>
        <w:rPr>
          <w:sz w:val="26"/>
          <w:szCs w:val="26"/>
        </w:rPr>
      </w:pPr>
      <w:r>
        <w:rPr>
          <w:sz w:val="26"/>
          <w:szCs w:val="26"/>
        </w:rPr>
        <w:t>We also implemented three subclasses from three different original classes so as to control the “attacker” and the targeted victims.</w:t>
      </w:r>
    </w:p>
    <w:p>
      <w:pPr>
        <w:numPr>
          <w:ilvl w:val="0"/>
          <w:numId w:val="15"/>
        </w:numPr>
        <w:jc w:val="both"/>
        <w:rPr>
          <w:sz w:val="26"/>
          <w:szCs w:val="26"/>
        </w:rPr>
      </w:pPr>
      <w:r>
        <w:rPr>
          <w:sz w:val="26"/>
          <w:szCs w:val="26"/>
        </w:rPr>
        <w:t>ControlledBombPlacing</w:t>
      </w:r>
    </w:p>
    <w:p>
      <w:pPr>
        <w:numPr>
          <w:ilvl w:val="0"/>
          <w:numId w:val="15"/>
        </w:numPr>
        <w:spacing w:before="0"/>
        <w:jc w:val="both"/>
        <w:rPr>
          <w:sz w:val="26"/>
          <w:szCs w:val="26"/>
        </w:rPr>
      </w:pPr>
      <w:r>
        <w:rPr>
          <w:sz w:val="26"/>
          <w:szCs w:val="26"/>
        </w:rPr>
        <w:t>ControlledMonsterAttack</w:t>
      </w:r>
    </w:p>
    <w:p>
      <w:pPr>
        <w:numPr>
          <w:ilvl w:val="0"/>
          <w:numId w:val="15"/>
        </w:numPr>
        <w:spacing w:before="0"/>
        <w:jc w:val="both"/>
        <w:rPr>
          <w:sz w:val="26"/>
          <w:szCs w:val="26"/>
        </w:rPr>
      </w:pPr>
      <w:r>
        <w:rPr>
          <w:sz w:val="26"/>
          <w:szCs w:val="26"/>
        </w:rPr>
        <w:t>ControlledPlayerAttack</w:t>
      </w:r>
    </w:p>
    <w:p>
      <w:pPr>
        <w:jc w:val="both"/>
        <w:rPr>
          <w:sz w:val="26"/>
          <w:szCs w:val="26"/>
        </w:rPr>
      </w:pPr>
      <w:r>
        <w:rPr>
          <w:sz w:val="26"/>
          <w:szCs w:val="26"/>
        </w:rPr>
        <w:t xml:space="preserve">Besides, we created the </w:t>
      </w:r>
      <w:r>
        <w:rPr>
          <w:b/>
          <w:sz w:val="26"/>
          <w:szCs w:val="26"/>
        </w:rPr>
        <w:t>RandomBombPlacing</w:t>
      </w:r>
      <w:r>
        <w:rPr>
          <w:sz w:val="26"/>
          <w:szCs w:val="26"/>
        </w:rPr>
        <w:t xml:space="preserve"> class extending from </w:t>
      </w:r>
      <w:r>
        <w:rPr>
          <w:b/>
          <w:sz w:val="26"/>
          <w:szCs w:val="26"/>
        </w:rPr>
        <w:t xml:space="preserve">BombPlacing </w:t>
      </w:r>
      <w:r>
        <w:rPr>
          <w:sz w:val="26"/>
          <w:szCs w:val="26"/>
        </w:rPr>
        <w:t xml:space="preserve">to override to </w:t>
      </w:r>
      <w:r>
        <w:rPr>
          <w:b/>
          <w:sz w:val="26"/>
          <w:szCs w:val="26"/>
          <w:u w:val="single"/>
        </w:rPr>
        <w:t xml:space="preserve">decorate() </w:t>
      </w:r>
      <w:r>
        <w:rPr>
          <w:sz w:val="26"/>
          <w:szCs w:val="26"/>
        </w:rPr>
        <w:t>method so as to place the bomb randomly.</w:t>
      </w:r>
    </w:p>
    <w:p>
      <w:pPr>
        <w:numPr>
          <w:ilvl w:val="0"/>
          <w:numId w:val="16"/>
        </w:numPr>
        <w:jc w:val="both"/>
        <w:rPr>
          <w:sz w:val="26"/>
          <w:szCs w:val="26"/>
        </w:rPr>
      </w:pPr>
      <w:r>
        <w:rPr>
          <w:sz w:val="26"/>
          <w:szCs w:val="26"/>
        </w:rPr>
        <w:t>RandomBombPlacing</w:t>
      </w:r>
    </w:p>
    <w:p>
      <w:pPr>
        <w:jc w:val="both"/>
        <w:rPr>
          <w:sz w:val="26"/>
          <w:szCs w:val="26"/>
        </w:rPr>
      </w:pPr>
      <w:r>
        <w:rPr>
          <w:sz w:val="26"/>
          <w:szCs w:val="26"/>
        </w:rPr>
        <w:t>Thirdly, about the</w:t>
      </w:r>
      <w:r>
        <w:rPr>
          <w:b/>
          <w:sz w:val="26"/>
          <w:szCs w:val="26"/>
        </w:rPr>
        <w:t xml:space="preserve"> Collide </w:t>
      </w:r>
      <w:r>
        <w:rPr>
          <w:sz w:val="26"/>
          <w:szCs w:val="26"/>
        </w:rPr>
        <w:t xml:space="preserve">, this is constructed as an abstract class which is implemented by two subclasses called </w:t>
      </w:r>
      <w:r>
        <w:rPr>
          <w:b/>
          <w:sz w:val="26"/>
          <w:szCs w:val="26"/>
        </w:rPr>
        <w:t xml:space="preserve">CollisionAction </w:t>
      </w:r>
      <w:r>
        <w:rPr>
          <w:sz w:val="26"/>
          <w:szCs w:val="26"/>
        </w:rPr>
        <w:t xml:space="preserve">and </w:t>
      </w:r>
      <w:r>
        <w:rPr>
          <w:b/>
          <w:sz w:val="26"/>
          <w:szCs w:val="26"/>
        </w:rPr>
        <w:t xml:space="preserve">CollisionDecorator </w:t>
      </w:r>
      <w:r>
        <w:rPr>
          <w:sz w:val="26"/>
          <w:szCs w:val="26"/>
        </w:rPr>
        <w:t>owning a boolean method to check collision between targets  in every direction and define every type of entity during the collision.</w:t>
      </w:r>
    </w:p>
    <w:p>
      <w:pPr>
        <w:numPr>
          <w:ilvl w:val="0"/>
          <w:numId w:val="17"/>
        </w:numPr>
        <w:jc w:val="both"/>
        <w:rPr>
          <w:i/>
          <w:sz w:val="26"/>
          <w:szCs w:val="26"/>
        </w:rPr>
      </w:pPr>
      <w:r>
        <w:rPr>
          <w:i/>
          <w:sz w:val="26"/>
          <w:szCs w:val="26"/>
        </w:rPr>
        <w:t>isCollied()</w:t>
      </w:r>
    </w:p>
    <w:p>
      <w:pPr>
        <w:numPr>
          <w:ilvl w:val="0"/>
          <w:numId w:val="17"/>
        </w:numPr>
        <w:spacing w:before="0"/>
        <w:jc w:val="both"/>
        <w:rPr>
          <w:i/>
          <w:sz w:val="26"/>
          <w:szCs w:val="26"/>
        </w:rPr>
      </w:pPr>
      <w:r>
        <w:rPr>
          <w:i/>
          <w:sz w:val="26"/>
          <w:szCs w:val="26"/>
        </w:rPr>
        <w:t>isColliedTop()</w:t>
      </w:r>
    </w:p>
    <w:p>
      <w:pPr>
        <w:numPr>
          <w:ilvl w:val="0"/>
          <w:numId w:val="17"/>
        </w:numPr>
        <w:spacing w:before="0"/>
        <w:jc w:val="both"/>
        <w:rPr>
          <w:i/>
          <w:sz w:val="26"/>
          <w:szCs w:val="26"/>
        </w:rPr>
      </w:pPr>
      <w:r>
        <w:rPr>
          <w:i/>
          <w:sz w:val="26"/>
          <w:szCs w:val="26"/>
        </w:rPr>
        <w:t>isColliedBottom()</w:t>
      </w:r>
    </w:p>
    <w:p>
      <w:pPr>
        <w:numPr>
          <w:ilvl w:val="0"/>
          <w:numId w:val="17"/>
        </w:numPr>
        <w:spacing w:before="0"/>
        <w:jc w:val="both"/>
        <w:rPr>
          <w:i/>
          <w:sz w:val="26"/>
          <w:szCs w:val="26"/>
        </w:rPr>
      </w:pPr>
      <w:r>
        <w:rPr>
          <w:i/>
          <w:sz w:val="26"/>
          <w:szCs w:val="26"/>
        </w:rPr>
        <w:t>isColliedLeft()</w:t>
      </w:r>
    </w:p>
    <w:p>
      <w:pPr>
        <w:numPr>
          <w:ilvl w:val="0"/>
          <w:numId w:val="17"/>
        </w:numPr>
        <w:spacing w:before="0"/>
        <w:jc w:val="both"/>
        <w:rPr>
          <w:i/>
          <w:sz w:val="26"/>
          <w:szCs w:val="26"/>
        </w:rPr>
      </w:pPr>
      <w:r>
        <w:rPr>
          <w:i/>
          <w:sz w:val="26"/>
          <w:szCs w:val="26"/>
        </w:rPr>
        <w:t>isColliedRight()</w:t>
      </w:r>
    </w:p>
    <w:p>
      <w:pPr>
        <w:jc w:val="both"/>
        <w:rPr>
          <w:sz w:val="26"/>
          <w:szCs w:val="26"/>
        </w:rPr>
      </w:pPr>
      <w:r>
        <w:rPr>
          <w:sz w:val="26"/>
          <w:szCs w:val="26"/>
        </w:rPr>
        <w:t>We</w:t>
      </w:r>
      <w:r>
        <w:rPr>
          <w:sz w:val="26"/>
          <w:szCs w:val="26"/>
          <w:lang w:val="en-US"/>
        </w:rPr>
        <w:t xml:space="preserve"> </w:t>
      </w:r>
      <w:r>
        <w:rPr>
          <w:sz w:val="26"/>
          <w:szCs w:val="26"/>
        </w:rPr>
        <w:t xml:space="preserve">first implemented an abstract class named </w:t>
      </w:r>
      <w:r>
        <w:rPr>
          <w:b/>
          <w:sz w:val="26"/>
          <w:szCs w:val="26"/>
        </w:rPr>
        <w:t>EntityCollisionDecorator</w:t>
      </w:r>
      <w:r>
        <w:rPr>
          <w:sz w:val="26"/>
          <w:szCs w:val="26"/>
        </w:rPr>
        <w:t xml:space="preserve"> and created six subclasses extending the original one with the purpose of checking and defining the collision impact of all the entities in every direction as well as distinguish whether there are damages or not.</w:t>
      </w:r>
    </w:p>
    <w:p>
      <w:pPr>
        <w:numPr>
          <w:ilvl w:val="0"/>
          <w:numId w:val="17"/>
        </w:numPr>
        <w:jc w:val="both"/>
        <w:rPr>
          <w:i/>
          <w:sz w:val="26"/>
          <w:szCs w:val="26"/>
        </w:rPr>
      </w:pPr>
      <w:r>
        <w:rPr>
          <w:i/>
          <w:sz w:val="26"/>
          <w:szCs w:val="26"/>
        </w:rPr>
        <w:t>BlockCollision</w:t>
      </w:r>
    </w:p>
    <w:p>
      <w:pPr>
        <w:numPr>
          <w:ilvl w:val="0"/>
          <w:numId w:val="17"/>
        </w:numPr>
        <w:spacing w:before="0"/>
        <w:jc w:val="both"/>
        <w:rPr>
          <w:i/>
          <w:sz w:val="26"/>
          <w:szCs w:val="26"/>
        </w:rPr>
      </w:pPr>
      <w:r>
        <w:rPr>
          <w:i/>
          <w:sz w:val="26"/>
          <w:szCs w:val="26"/>
        </w:rPr>
        <w:t>BombCollison</w:t>
      </w:r>
    </w:p>
    <w:p>
      <w:pPr>
        <w:numPr>
          <w:ilvl w:val="0"/>
          <w:numId w:val="17"/>
        </w:numPr>
        <w:spacing w:before="0"/>
        <w:jc w:val="both"/>
        <w:rPr>
          <w:i/>
          <w:sz w:val="26"/>
          <w:szCs w:val="26"/>
        </w:rPr>
      </w:pPr>
      <w:r>
        <w:rPr>
          <w:i/>
          <w:sz w:val="26"/>
          <w:szCs w:val="26"/>
        </w:rPr>
        <w:t>ItemCollision</w:t>
      </w:r>
    </w:p>
    <w:p>
      <w:pPr>
        <w:numPr>
          <w:ilvl w:val="0"/>
          <w:numId w:val="17"/>
        </w:numPr>
        <w:spacing w:before="0"/>
        <w:jc w:val="both"/>
        <w:rPr>
          <w:i/>
          <w:sz w:val="26"/>
          <w:szCs w:val="26"/>
        </w:rPr>
      </w:pPr>
      <w:r>
        <w:rPr>
          <w:i/>
          <w:sz w:val="26"/>
          <w:szCs w:val="26"/>
        </w:rPr>
        <w:t>MonsterCollision</w:t>
      </w:r>
    </w:p>
    <w:p>
      <w:pPr>
        <w:numPr>
          <w:ilvl w:val="0"/>
          <w:numId w:val="17"/>
        </w:numPr>
        <w:spacing w:before="0"/>
        <w:jc w:val="both"/>
        <w:rPr>
          <w:i/>
          <w:sz w:val="26"/>
          <w:szCs w:val="26"/>
        </w:rPr>
      </w:pPr>
      <w:r>
        <w:rPr>
          <w:i/>
          <w:sz w:val="26"/>
          <w:szCs w:val="26"/>
        </w:rPr>
        <w:t>ObstacleCollision</w:t>
      </w:r>
    </w:p>
    <w:p>
      <w:pPr>
        <w:numPr>
          <w:ilvl w:val="0"/>
          <w:numId w:val="17"/>
        </w:numPr>
        <w:spacing w:before="0"/>
        <w:jc w:val="both"/>
        <w:rPr>
          <w:i/>
          <w:sz w:val="26"/>
          <w:szCs w:val="26"/>
        </w:rPr>
      </w:pPr>
      <w:r>
        <w:rPr>
          <w:i/>
          <w:sz w:val="26"/>
          <w:szCs w:val="26"/>
        </w:rPr>
        <w:t>PlayerCollision</w:t>
      </w:r>
    </w:p>
    <w:p>
      <w:pPr>
        <w:jc w:val="both"/>
        <w:rPr>
          <w:b/>
          <w:sz w:val="26"/>
          <w:szCs w:val="26"/>
        </w:rPr>
      </w:pPr>
      <w:r>
        <w:rPr>
          <w:sz w:val="26"/>
          <w:szCs w:val="26"/>
        </w:rPr>
        <w:t xml:space="preserve">Then,  we distinguish the collision between the solid tile by creating the </w:t>
      </w:r>
      <w:r>
        <w:rPr>
          <w:b/>
          <w:sz w:val="26"/>
          <w:szCs w:val="26"/>
        </w:rPr>
        <w:t>TileCollisionDecorator</w:t>
      </w:r>
      <w:r>
        <w:rPr>
          <w:sz w:val="26"/>
          <w:szCs w:val="26"/>
        </w:rPr>
        <w:t xml:space="preserve"> abstract class and allowing the class </w:t>
      </w:r>
      <w:r>
        <w:rPr>
          <w:b/>
          <w:sz w:val="26"/>
          <w:szCs w:val="26"/>
        </w:rPr>
        <w:t>SolidTileCollision</w:t>
      </w:r>
    </w:p>
    <w:p>
      <w:pPr>
        <w:numPr>
          <w:ilvl w:val="0"/>
          <w:numId w:val="18"/>
        </w:numPr>
        <w:jc w:val="both"/>
        <w:rPr>
          <w:sz w:val="26"/>
          <w:szCs w:val="26"/>
        </w:rPr>
      </w:pPr>
      <w:r>
        <w:rPr>
          <w:sz w:val="26"/>
          <w:szCs w:val="26"/>
        </w:rPr>
        <w:t>SolidTileCollision</w:t>
      </w:r>
    </w:p>
    <w:p>
      <w:pPr>
        <w:jc w:val="both"/>
        <w:rPr>
          <w:sz w:val="26"/>
          <w:szCs w:val="26"/>
        </w:rPr>
      </w:pPr>
      <w:r>
        <w:rPr>
          <w:sz w:val="26"/>
          <w:szCs w:val="26"/>
        </w:rPr>
        <w:t xml:space="preserve">Fourthly, </w:t>
      </w:r>
      <w:r>
        <w:rPr>
          <w:b/>
          <w:sz w:val="26"/>
          <w:szCs w:val="26"/>
        </w:rPr>
        <w:t>Display</w:t>
      </w:r>
      <w:r>
        <w:rPr>
          <w:sz w:val="26"/>
          <w:szCs w:val="26"/>
        </w:rPr>
        <w:t xml:space="preserve"> interface class is created with the purpose of rendering health bars and the name of monsters and players in the game.</w:t>
      </w:r>
    </w:p>
    <w:p>
      <w:pPr>
        <w:numPr>
          <w:ilvl w:val="0"/>
          <w:numId w:val="19"/>
        </w:numPr>
        <w:jc w:val="both"/>
        <w:rPr>
          <w:i/>
          <w:sz w:val="26"/>
          <w:szCs w:val="26"/>
        </w:rPr>
      </w:pPr>
      <w:r>
        <w:rPr>
          <w:i/>
          <w:sz w:val="26"/>
          <w:szCs w:val="26"/>
        </w:rPr>
        <w:t>Display()</w:t>
      </w:r>
    </w:p>
    <w:p>
      <w:pPr>
        <w:numPr>
          <w:ilvl w:val="0"/>
          <w:numId w:val="19"/>
        </w:numPr>
        <w:spacing w:before="0"/>
        <w:jc w:val="both"/>
        <w:rPr>
          <w:i/>
          <w:sz w:val="26"/>
          <w:szCs w:val="26"/>
        </w:rPr>
      </w:pPr>
      <w:r>
        <w:rPr>
          <w:i/>
          <w:sz w:val="26"/>
          <w:szCs w:val="26"/>
        </w:rPr>
        <w:t>getEntity()</w:t>
      </w:r>
    </w:p>
    <w:p>
      <w:pPr>
        <w:jc w:val="both"/>
        <w:rPr>
          <w:sz w:val="26"/>
          <w:szCs w:val="26"/>
        </w:rPr>
      </w:pPr>
      <w:r>
        <w:rPr>
          <w:sz w:val="26"/>
          <w:szCs w:val="26"/>
        </w:rPr>
        <w:t xml:space="preserve">Also, we created a concrete class and an abstract class to implement the interface in order to display the actions and “decorate” of entities. </w:t>
      </w:r>
    </w:p>
    <w:p>
      <w:pPr>
        <w:numPr>
          <w:ilvl w:val="0"/>
          <w:numId w:val="20"/>
        </w:numPr>
        <w:jc w:val="both"/>
        <w:rPr>
          <w:i/>
          <w:sz w:val="26"/>
          <w:szCs w:val="26"/>
        </w:rPr>
      </w:pPr>
      <w:r>
        <w:rPr>
          <w:i/>
          <w:sz w:val="26"/>
          <w:szCs w:val="26"/>
        </w:rPr>
        <w:t>DisplayAction</w:t>
      </w:r>
    </w:p>
    <w:p>
      <w:pPr>
        <w:numPr>
          <w:ilvl w:val="0"/>
          <w:numId w:val="20"/>
        </w:numPr>
        <w:spacing w:before="0"/>
        <w:jc w:val="both"/>
        <w:rPr>
          <w:i/>
          <w:sz w:val="26"/>
          <w:szCs w:val="26"/>
        </w:rPr>
      </w:pPr>
      <w:r>
        <w:rPr>
          <w:i/>
          <w:sz w:val="26"/>
          <w:szCs w:val="26"/>
        </w:rPr>
        <w:t>DisplayDecorator</w:t>
      </w:r>
    </w:p>
    <w:p>
      <w:pPr>
        <w:jc w:val="both"/>
        <w:rPr>
          <w:sz w:val="26"/>
          <w:szCs w:val="26"/>
        </w:rPr>
      </w:pPr>
      <w:r>
        <w:rPr>
          <w:sz w:val="26"/>
          <w:szCs w:val="26"/>
        </w:rPr>
        <w:t xml:space="preserve">So, we constructed the HealthDisplay inside the </w:t>
      </w:r>
      <w:r>
        <w:rPr>
          <w:b/>
          <w:sz w:val="26"/>
          <w:szCs w:val="26"/>
        </w:rPr>
        <w:t>nonstop</w:t>
      </w:r>
      <w:r>
        <w:rPr>
          <w:sz w:val="26"/>
          <w:szCs w:val="26"/>
        </w:rPr>
        <w:t xml:space="preserve"> package as a subclass of DisplayDecorator so as to display text, health, and box.</w:t>
      </w:r>
    </w:p>
    <w:p>
      <w:pPr>
        <w:numPr>
          <w:ilvl w:val="0"/>
          <w:numId w:val="21"/>
        </w:numPr>
        <w:jc w:val="both"/>
        <w:rPr>
          <w:sz w:val="26"/>
          <w:szCs w:val="26"/>
        </w:rPr>
      </w:pPr>
      <w:r>
        <w:rPr>
          <w:sz w:val="26"/>
          <w:szCs w:val="26"/>
        </w:rPr>
        <w:t>HealthDisplay</w:t>
      </w:r>
    </w:p>
    <w:p>
      <w:pPr>
        <w:jc w:val="both"/>
        <w:rPr>
          <w:i/>
          <w:sz w:val="26"/>
          <w:szCs w:val="26"/>
        </w:rPr>
      </w:pPr>
      <w:r>
        <w:rPr>
          <w:sz w:val="26"/>
          <w:szCs w:val="26"/>
        </w:rPr>
        <w:t>Fifthly, we created an abstract class known as</w:t>
      </w:r>
      <w:r>
        <w:rPr>
          <w:b/>
          <w:sz w:val="26"/>
          <w:szCs w:val="26"/>
        </w:rPr>
        <w:t xml:space="preserve"> Move</w:t>
      </w:r>
      <w:r>
        <w:rPr>
          <w:sz w:val="26"/>
          <w:szCs w:val="26"/>
        </w:rPr>
        <w:t xml:space="preserve"> and created many functions to check the moving animation based on direction as well as avoiding collision.</w:t>
      </w:r>
    </w:p>
    <w:p>
      <w:pPr>
        <w:jc w:val="both"/>
        <w:rPr>
          <w:sz w:val="26"/>
          <w:szCs w:val="26"/>
        </w:rPr>
      </w:pPr>
      <w:r>
        <w:rPr>
          <w:sz w:val="26"/>
          <w:szCs w:val="26"/>
        </w:rPr>
        <w:t xml:space="preserve">Moreover, we decided to make our dynamic entities move in two ways: randomly and being controlled. So, we build up two more subclasses extending from the </w:t>
      </w:r>
      <w:r>
        <w:rPr>
          <w:b/>
          <w:sz w:val="26"/>
          <w:szCs w:val="26"/>
        </w:rPr>
        <w:t>Move</w:t>
      </w:r>
      <w:r>
        <w:rPr>
          <w:sz w:val="26"/>
          <w:szCs w:val="26"/>
        </w:rPr>
        <w:t xml:space="preserve"> abstract class and override the move method based on logical algorithms.</w:t>
      </w:r>
    </w:p>
    <w:p>
      <w:pPr>
        <w:numPr>
          <w:ilvl w:val="0"/>
          <w:numId w:val="22"/>
        </w:numPr>
        <w:jc w:val="both"/>
        <w:rPr>
          <w:i/>
          <w:sz w:val="26"/>
          <w:szCs w:val="26"/>
        </w:rPr>
      </w:pPr>
      <w:r>
        <w:rPr>
          <w:i/>
          <w:sz w:val="26"/>
          <w:szCs w:val="26"/>
        </w:rPr>
        <w:t>KeyboardBasedMove: Using keyboard as a support service to control entities</w:t>
      </w:r>
    </w:p>
    <w:p>
      <w:pPr>
        <w:numPr>
          <w:ilvl w:val="0"/>
          <w:numId w:val="22"/>
        </w:numPr>
        <w:spacing w:before="0"/>
        <w:jc w:val="both"/>
        <w:rPr>
          <w:i/>
          <w:sz w:val="26"/>
          <w:szCs w:val="26"/>
        </w:rPr>
      </w:pPr>
      <w:r>
        <w:rPr>
          <w:i/>
          <w:sz w:val="26"/>
          <w:szCs w:val="26"/>
        </w:rPr>
        <w:t>RandomMove: Allows entities to move randomly</w:t>
      </w:r>
    </w:p>
    <w:p>
      <w:pPr>
        <w:numPr>
          <w:ilvl w:val="0"/>
          <w:numId w:val="22"/>
        </w:numPr>
        <w:spacing w:before="0"/>
        <w:jc w:val="both"/>
        <w:rPr>
          <w:i/>
          <w:sz w:val="26"/>
          <w:szCs w:val="26"/>
        </w:rPr>
      </w:pPr>
      <w:r>
        <w:rPr>
          <w:rFonts w:hint="default"/>
          <w:i/>
          <w:sz w:val="26"/>
          <w:szCs w:val="26"/>
          <w:lang w:val="en-US"/>
        </w:rPr>
        <w:t>Follow: Especially for the monsters with the path-finding skill</w:t>
      </w:r>
    </w:p>
    <w:p>
      <w:pPr>
        <w:jc w:val="both"/>
        <w:rPr>
          <w:sz w:val="26"/>
          <w:szCs w:val="26"/>
        </w:rPr>
      </w:pPr>
      <w:r>
        <w:rPr>
          <w:sz w:val="26"/>
          <w:szCs w:val="26"/>
        </w:rPr>
        <w:t xml:space="preserve">Sixthly,  we initialized the Item-dropping features inside the </w:t>
      </w:r>
      <w:r>
        <w:rPr>
          <w:b/>
          <w:sz w:val="26"/>
          <w:szCs w:val="26"/>
        </w:rPr>
        <w:t>drop</w:t>
      </w:r>
      <w:r>
        <w:rPr>
          <w:sz w:val="26"/>
          <w:szCs w:val="26"/>
        </w:rPr>
        <w:t xml:space="preserve"> package. We first created an interface class named </w:t>
      </w:r>
      <w:r>
        <w:rPr>
          <w:b/>
          <w:sz w:val="26"/>
          <w:szCs w:val="26"/>
        </w:rPr>
        <w:t xml:space="preserve">Drop </w:t>
      </w:r>
      <w:r>
        <w:rPr>
          <w:sz w:val="26"/>
          <w:szCs w:val="26"/>
        </w:rPr>
        <w:t>and allowed a concrete and and an abstract class to implement the interface.</w:t>
      </w:r>
    </w:p>
    <w:p>
      <w:pPr>
        <w:numPr>
          <w:ilvl w:val="0"/>
          <w:numId w:val="23"/>
        </w:numPr>
        <w:jc w:val="both"/>
        <w:rPr>
          <w:sz w:val="26"/>
          <w:szCs w:val="26"/>
        </w:rPr>
      </w:pPr>
      <w:r>
        <w:rPr>
          <w:sz w:val="26"/>
          <w:szCs w:val="26"/>
        </w:rPr>
        <w:t>DropAction</w:t>
      </w:r>
    </w:p>
    <w:p>
      <w:pPr>
        <w:numPr>
          <w:ilvl w:val="0"/>
          <w:numId w:val="23"/>
        </w:numPr>
        <w:spacing w:before="0"/>
        <w:jc w:val="both"/>
        <w:rPr>
          <w:sz w:val="26"/>
          <w:szCs w:val="26"/>
        </w:rPr>
      </w:pPr>
      <w:r>
        <w:rPr>
          <w:sz w:val="26"/>
          <w:szCs w:val="26"/>
        </w:rPr>
        <w:t>DropDecocartor</w:t>
      </w:r>
    </w:p>
    <w:p>
      <w:pPr>
        <w:jc w:val="both"/>
        <w:rPr>
          <w:sz w:val="26"/>
          <w:szCs w:val="26"/>
        </w:rPr>
      </w:pPr>
      <w:r>
        <w:rPr>
          <w:sz w:val="26"/>
          <w:szCs w:val="26"/>
        </w:rPr>
        <w:t>We then made a class as a subclass of DropDecorator so as to categorize the items as well as set the position where it will appear in the map.</w:t>
      </w:r>
    </w:p>
    <w:p>
      <w:pPr>
        <w:numPr>
          <w:ilvl w:val="0"/>
          <w:numId w:val="24"/>
        </w:numPr>
        <w:jc w:val="both"/>
        <w:rPr>
          <w:sz w:val="26"/>
          <w:szCs w:val="26"/>
        </w:rPr>
      </w:pPr>
      <w:r>
        <w:rPr>
          <w:sz w:val="26"/>
          <w:szCs w:val="26"/>
        </w:rPr>
        <w:t>ItemDrop: Life, DamagePotion, SpeedPotion, HealPotion</w:t>
      </w:r>
    </w:p>
    <w:p>
      <w:pPr>
        <w:jc w:val="both"/>
        <w:rPr>
          <w:sz w:val="26"/>
          <w:szCs w:val="26"/>
        </w:rPr>
      </w:pPr>
      <w:r>
        <w:rPr>
          <w:sz w:val="26"/>
          <w:szCs w:val="26"/>
        </w:rPr>
        <w:t>We also constructed another subclass of ItemDrop with the purpose of setting random item-dropping mechanisms.</w:t>
      </w:r>
    </w:p>
    <w:p>
      <w:pPr>
        <w:numPr>
          <w:ilvl w:val="0"/>
          <w:numId w:val="25"/>
        </w:numPr>
        <w:jc w:val="both"/>
        <w:rPr>
          <w:sz w:val="26"/>
          <w:szCs w:val="26"/>
        </w:rPr>
      </w:pPr>
      <w:r>
        <w:rPr>
          <w:sz w:val="26"/>
          <w:szCs w:val="26"/>
        </w:rPr>
        <w:t>RandomItemDrop</w:t>
      </w:r>
    </w:p>
    <w:p>
      <w:pPr>
        <w:jc w:val="both"/>
        <w:rPr>
          <w:sz w:val="26"/>
          <w:szCs w:val="26"/>
        </w:rPr>
      </w:pPr>
      <w:r>
        <w:rPr>
          <w:sz w:val="26"/>
          <w:szCs w:val="26"/>
        </w:rPr>
        <w:t xml:space="preserve">Lastly, we created the items-picking up mechanism with the purpose of supporting the power of our characters during the game.  The pickup Package contains the </w:t>
      </w:r>
      <w:r>
        <w:rPr>
          <w:b/>
          <w:sz w:val="26"/>
          <w:szCs w:val="26"/>
        </w:rPr>
        <w:t>Pickup</w:t>
      </w:r>
      <w:r>
        <w:rPr>
          <w:sz w:val="26"/>
          <w:szCs w:val="26"/>
        </w:rPr>
        <w:t xml:space="preserve"> interface class including two methods called </w:t>
      </w:r>
      <w:r>
        <w:rPr>
          <w:b/>
          <w:sz w:val="26"/>
          <w:szCs w:val="26"/>
          <w:u w:val="single"/>
        </w:rPr>
        <w:t>getEntity()</w:t>
      </w:r>
      <w:r>
        <w:rPr>
          <w:sz w:val="26"/>
          <w:szCs w:val="26"/>
        </w:rPr>
        <w:t xml:space="preserve"> and </w:t>
      </w:r>
      <w:r>
        <w:rPr>
          <w:b/>
          <w:sz w:val="26"/>
          <w:szCs w:val="26"/>
          <w:u w:val="single"/>
        </w:rPr>
        <w:t>pickUp(</w:t>
      </w:r>
      <w:r>
        <w:rPr>
          <w:sz w:val="26"/>
          <w:szCs w:val="26"/>
        </w:rPr>
        <w:t xml:space="preserve">). And we implemented the </w:t>
      </w:r>
      <w:r>
        <w:rPr>
          <w:b/>
          <w:sz w:val="26"/>
          <w:szCs w:val="26"/>
        </w:rPr>
        <w:t>PickUpAction</w:t>
      </w:r>
      <w:r>
        <w:rPr>
          <w:sz w:val="26"/>
          <w:szCs w:val="26"/>
        </w:rPr>
        <w:t xml:space="preserve"> class as well as </w:t>
      </w:r>
      <w:r>
        <w:rPr>
          <w:b/>
          <w:sz w:val="26"/>
          <w:szCs w:val="26"/>
        </w:rPr>
        <w:t>PickUpDecorato</w:t>
      </w:r>
      <w:r>
        <w:rPr>
          <w:sz w:val="26"/>
          <w:szCs w:val="26"/>
        </w:rPr>
        <w:t xml:space="preserve">r abstract class to override this method so as to create the item-picking up features. We also set up a </w:t>
      </w:r>
      <w:r>
        <w:rPr>
          <w:b/>
          <w:sz w:val="26"/>
          <w:szCs w:val="26"/>
        </w:rPr>
        <w:t>ItemPickUp</w:t>
      </w:r>
      <w:r>
        <w:rPr>
          <w:sz w:val="26"/>
          <w:szCs w:val="26"/>
        </w:rPr>
        <w:t xml:space="preserve"> concrete subclass extended from </w:t>
      </w:r>
      <w:r>
        <w:rPr>
          <w:b/>
          <w:sz w:val="26"/>
          <w:szCs w:val="26"/>
        </w:rPr>
        <w:t>PickUp</w:t>
      </w:r>
      <w:r>
        <w:rPr>
          <w:sz w:val="26"/>
          <w:szCs w:val="26"/>
        </w:rPr>
        <w:t xml:space="preserve"> to boost the stats of character  whenever each item is picked up. Also, we controlled the items by constructing the </w:t>
      </w:r>
      <w:r>
        <w:rPr>
          <w:b/>
          <w:sz w:val="26"/>
          <w:szCs w:val="26"/>
        </w:rPr>
        <w:t>ControlledItemPickUp</w:t>
      </w:r>
      <w:r>
        <w:rPr>
          <w:sz w:val="26"/>
          <w:szCs w:val="26"/>
        </w:rPr>
        <w:t xml:space="preserve"> extending the </w:t>
      </w:r>
      <w:r>
        <w:rPr>
          <w:b/>
          <w:sz w:val="26"/>
          <w:szCs w:val="26"/>
        </w:rPr>
        <w:t>ItemPickUp</w:t>
      </w:r>
      <w:r>
        <w:rPr>
          <w:sz w:val="26"/>
          <w:szCs w:val="26"/>
        </w:rPr>
        <w:t xml:space="preserve"> class.</w:t>
      </w:r>
    </w:p>
    <w:p>
      <w:pPr>
        <w:numPr>
          <w:ilvl w:val="0"/>
          <w:numId w:val="26"/>
        </w:numPr>
        <w:jc w:val="both"/>
        <w:rPr>
          <w:i/>
          <w:sz w:val="26"/>
          <w:szCs w:val="26"/>
        </w:rPr>
      </w:pPr>
      <w:r>
        <w:rPr>
          <w:i/>
          <w:sz w:val="26"/>
          <w:szCs w:val="26"/>
        </w:rPr>
        <w:t>PickUpAction</w:t>
      </w:r>
    </w:p>
    <w:p>
      <w:pPr>
        <w:numPr>
          <w:ilvl w:val="0"/>
          <w:numId w:val="26"/>
        </w:numPr>
        <w:jc w:val="both"/>
        <w:rPr>
          <w:i/>
          <w:sz w:val="26"/>
          <w:szCs w:val="26"/>
        </w:rPr>
      </w:pPr>
      <w:r>
        <w:rPr>
          <w:i/>
          <w:sz w:val="26"/>
          <w:szCs w:val="26"/>
        </w:rPr>
        <w:t>PickUpDecorator</w:t>
      </w:r>
    </w:p>
    <w:p>
      <w:pPr>
        <w:numPr>
          <w:ilvl w:val="1"/>
          <w:numId w:val="26"/>
        </w:numPr>
        <w:spacing w:before="0"/>
        <w:jc w:val="both"/>
        <w:rPr>
          <w:i/>
          <w:sz w:val="26"/>
          <w:szCs w:val="26"/>
        </w:rPr>
      </w:pPr>
      <w:r>
        <w:rPr>
          <w:i/>
          <w:sz w:val="26"/>
          <w:szCs w:val="26"/>
        </w:rPr>
        <w:t>ItemPickUp</w:t>
      </w:r>
    </w:p>
    <w:p>
      <w:pPr>
        <w:numPr>
          <w:ilvl w:val="2"/>
          <w:numId w:val="26"/>
        </w:numPr>
        <w:spacing w:before="0"/>
        <w:jc w:val="both"/>
        <w:rPr>
          <w:i/>
          <w:sz w:val="26"/>
          <w:szCs w:val="26"/>
        </w:rPr>
      </w:pPr>
      <w:r>
        <w:rPr>
          <w:i/>
          <w:sz w:val="26"/>
          <w:szCs w:val="26"/>
        </w:rPr>
        <w:t>ControlledItemPickUp</w:t>
      </w:r>
    </w:p>
    <w:p>
      <w:pPr>
        <w:rPr>
          <w:i/>
          <w:sz w:val="26"/>
          <w:szCs w:val="26"/>
        </w:rPr>
      </w:pPr>
      <w:bookmarkStart w:id="15" w:name="_GoBack"/>
      <w:r>
        <w:drawing>
          <wp:inline distT="0" distB="0" distL="114300" distR="114300">
            <wp:extent cx="6031865" cy="3870325"/>
            <wp:effectExtent l="0" t="0" r="3175" b="63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18"/>
                    <a:stretch>
                      <a:fillRect/>
                    </a:stretch>
                  </pic:blipFill>
                  <pic:spPr>
                    <a:xfrm>
                      <a:off x="0" y="0"/>
                      <a:ext cx="6031865" cy="3870812"/>
                    </a:xfrm>
                    <a:prstGeom prst="rect">
                      <a:avLst/>
                    </a:prstGeom>
                  </pic:spPr>
                </pic:pic>
              </a:graphicData>
            </a:graphic>
          </wp:inline>
        </w:drawing>
      </w:r>
      <w:bookmarkEnd w:id="15"/>
    </w:p>
    <w:p>
      <w:pPr>
        <w:rPr>
          <w:b/>
          <w:i/>
          <w:sz w:val="26"/>
          <w:szCs w:val="26"/>
        </w:rPr>
      </w:pPr>
      <w:r>
        <w:rPr>
          <w:b/>
          <w:i/>
          <w:sz w:val="26"/>
          <w:szCs w:val="26"/>
        </w:rPr>
        <w:t>Figure 7.1 . Attack Diagram</w:t>
      </w:r>
    </w:p>
    <w:p>
      <w:pPr>
        <w:ind w:left="-992"/>
        <w:rPr>
          <w:i/>
          <w:sz w:val="26"/>
          <w:szCs w:val="26"/>
        </w:rPr>
      </w:pPr>
      <w:r>
        <w:rPr>
          <w:i/>
          <w:sz w:val="26"/>
          <w:szCs w:val="26"/>
        </w:rPr>
        <w:drawing>
          <wp:inline distT="114300" distB="114300" distL="114300" distR="114300">
            <wp:extent cx="7224395" cy="346265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7" name="image3.jpg"/>
                    <pic:cNvPicPr preferRelativeResize="0"/>
                  </pic:nvPicPr>
                  <pic:blipFill>
                    <a:blip r:embed="rId19"/>
                    <a:srcRect/>
                    <a:stretch>
                      <a:fillRect/>
                    </a:stretch>
                  </pic:blipFill>
                  <pic:spPr>
                    <a:xfrm>
                      <a:off x="0" y="0"/>
                      <a:ext cx="7224701" cy="3463200"/>
                    </a:xfrm>
                    <a:prstGeom prst="rect">
                      <a:avLst/>
                    </a:prstGeom>
                  </pic:spPr>
                </pic:pic>
              </a:graphicData>
            </a:graphic>
          </wp:inline>
        </w:drawing>
      </w:r>
    </w:p>
    <w:p>
      <w:pPr>
        <w:rPr>
          <w:b/>
          <w:i/>
          <w:sz w:val="26"/>
          <w:szCs w:val="26"/>
        </w:rPr>
      </w:pPr>
      <w:r>
        <w:rPr>
          <w:b/>
          <w:i/>
          <w:sz w:val="26"/>
          <w:szCs w:val="26"/>
        </w:rPr>
        <w:t>Figure 7.2. Collision Diagram</w:t>
      </w:r>
    </w:p>
    <w:p>
      <w:pPr>
        <w:rPr>
          <w:b/>
          <w:i/>
          <w:sz w:val="26"/>
          <w:szCs w:val="26"/>
        </w:rPr>
      </w:pPr>
    </w:p>
    <w:p>
      <w:pPr>
        <w:rPr>
          <w:i/>
          <w:sz w:val="26"/>
          <w:szCs w:val="26"/>
        </w:rPr>
      </w:pPr>
      <w:r>
        <w:rPr>
          <w:i/>
          <w:sz w:val="26"/>
          <w:szCs w:val="26"/>
        </w:rPr>
        <w:drawing>
          <wp:inline distT="114300" distB="114300" distL="114300" distR="114300">
            <wp:extent cx="5943600" cy="2552700"/>
            <wp:effectExtent l="0" t="0" r="0" b="0"/>
            <wp:docPr id="11" name="image9.jpg"/>
            <wp:cNvGraphicFramePr/>
            <a:graphic xmlns:a="http://schemas.openxmlformats.org/drawingml/2006/main">
              <a:graphicData uri="http://schemas.openxmlformats.org/drawingml/2006/picture">
                <pic:pic xmlns:pic="http://schemas.openxmlformats.org/drawingml/2006/picture">
                  <pic:nvPicPr>
                    <pic:cNvPr id="11" name="image9.jpg"/>
                    <pic:cNvPicPr preferRelativeResize="0"/>
                  </pic:nvPicPr>
                  <pic:blipFill>
                    <a:blip r:embed="rId20"/>
                    <a:srcRect/>
                    <a:stretch>
                      <a:fillRect/>
                    </a:stretch>
                  </pic:blipFill>
                  <pic:spPr>
                    <a:xfrm>
                      <a:off x="0" y="0"/>
                      <a:ext cx="5943600" cy="2552700"/>
                    </a:xfrm>
                    <a:prstGeom prst="rect">
                      <a:avLst/>
                    </a:prstGeom>
                  </pic:spPr>
                </pic:pic>
              </a:graphicData>
            </a:graphic>
          </wp:inline>
        </w:drawing>
      </w:r>
    </w:p>
    <w:p>
      <w:pPr>
        <w:rPr>
          <w:b/>
          <w:i/>
          <w:sz w:val="26"/>
          <w:szCs w:val="26"/>
        </w:rPr>
      </w:pPr>
      <w:r>
        <w:rPr>
          <w:b/>
          <w:i/>
          <w:sz w:val="26"/>
          <w:szCs w:val="26"/>
        </w:rPr>
        <w:t>Figure 7.3. Drop Diagram</w:t>
      </w:r>
    </w:p>
    <w:p>
      <w:pPr>
        <w:rPr>
          <w:i/>
          <w:sz w:val="26"/>
          <w:szCs w:val="26"/>
        </w:rPr>
      </w:pPr>
      <w:r>
        <w:drawing>
          <wp:inline distT="0" distB="0" distL="114300" distR="114300">
            <wp:extent cx="3938905" cy="4560570"/>
            <wp:effectExtent l="0" t="0" r="8255" b="1143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1"/>
                    <a:stretch>
                      <a:fillRect/>
                    </a:stretch>
                  </pic:blipFill>
                  <pic:spPr>
                    <a:xfrm>
                      <a:off x="0" y="0"/>
                      <a:ext cx="3938979" cy="4560570"/>
                    </a:xfrm>
                    <a:prstGeom prst="rect">
                      <a:avLst/>
                    </a:prstGeom>
                  </pic:spPr>
                </pic:pic>
              </a:graphicData>
            </a:graphic>
          </wp:inline>
        </w:drawing>
      </w:r>
    </w:p>
    <w:p>
      <w:pPr>
        <w:rPr>
          <w:b/>
          <w:i/>
          <w:sz w:val="26"/>
          <w:szCs w:val="26"/>
        </w:rPr>
      </w:pPr>
      <w:r>
        <w:rPr>
          <w:b/>
          <w:i/>
          <w:sz w:val="26"/>
          <w:szCs w:val="26"/>
        </w:rPr>
        <w:t>Figure 7.4.  Move Diagram</w:t>
      </w:r>
    </w:p>
    <w:p>
      <w:pPr>
        <w:rPr>
          <w:b/>
          <w:i/>
          <w:sz w:val="26"/>
          <w:szCs w:val="26"/>
        </w:rPr>
      </w:pPr>
    </w:p>
    <w:p>
      <w:pPr>
        <w:rPr>
          <w:i/>
          <w:sz w:val="26"/>
          <w:szCs w:val="26"/>
        </w:rPr>
      </w:pPr>
      <w:r>
        <w:rPr>
          <w:i/>
          <w:sz w:val="26"/>
          <w:szCs w:val="26"/>
        </w:rPr>
        <w:drawing>
          <wp:inline distT="114300" distB="114300" distL="114300" distR="114300">
            <wp:extent cx="5943600" cy="2270125"/>
            <wp:effectExtent l="0" t="0" r="0" b="635"/>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referRelativeResize="0"/>
                  </pic:nvPicPr>
                  <pic:blipFill>
                    <a:blip r:embed="rId22"/>
                    <a:srcRect/>
                    <a:stretch>
                      <a:fillRect/>
                    </a:stretch>
                  </pic:blipFill>
                  <pic:spPr>
                    <a:xfrm>
                      <a:off x="0" y="0"/>
                      <a:ext cx="5943600" cy="2270125"/>
                    </a:xfrm>
                    <a:prstGeom prst="rect">
                      <a:avLst/>
                    </a:prstGeom>
                  </pic:spPr>
                </pic:pic>
              </a:graphicData>
            </a:graphic>
          </wp:inline>
        </w:drawing>
      </w:r>
    </w:p>
    <w:p>
      <w:pPr>
        <w:widowControl w:val="0"/>
        <w:rPr>
          <w:b/>
        </w:rPr>
      </w:pPr>
      <w:r>
        <w:rPr>
          <w:b/>
        </w:rPr>
        <w:t>Figure 7.5.  PickUp Diagram</w:t>
      </w:r>
    </w:p>
    <w:p>
      <w:pPr>
        <w:jc w:val="both"/>
        <w:rPr>
          <w:sz w:val="26"/>
          <w:szCs w:val="26"/>
        </w:rPr>
      </w:pPr>
    </w:p>
    <w:p>
      <w:pPr>
        <w:jc w:val="both"/>
        <w:rPr>
          <w:sz w:val="26"/>
          <w:szCs w:val="26"/>
        </w:rPr>
      </w:pPr>
      <w:r>
        <w:rPr>
          <w:sz w:val="26"/>
          <w:szCs w:val="26"/>
        </w:rPr>
        <w:t>Besides the components, we also rearrange our source code by creating various supportive classes with the purpose of managing the game data as well as a great number of attributes easily.</w:t>
      </w:r>
    </w:p>
    <w:p>
      <w:pPr>
        <w:numPr>
          <w:ilvl w:val="0"/>
          <w:numId w:val="27"/>
        </w:numPr>
        <w:jc w:val="both"/>
        <w:rPr>
          <w:i/>
          <w:sz w:val="26"/>
          <w:szCs w:val="26"/>
        </w:rPr>
      </w:pPr>
      <w:r>
        <w:rPr>
          <w:i/>
          <w:sz w:val="26"/>
          <w:szCs w:val="26"/>
        </w:rPr>
        <w:t xml:space="preserve">Package asset: </w:t>
      </w:r>
      <w:r>
        <w:rPr>
          <w:sz w:val="26"/>
          <w:szCs w:val="26"/>
        </w:rPr>
        <w:t>Initialize the process of getting and loading images</w:t>
      </w:r>
    </w:p>
    <w:p>
      <w:pPr>
        <w:numPr>
          <w:ilvl w:val="1"/>
          <w:numId w:val="27"/>
        </w:numPr>
        <w:spacing w:before="0"/>
        <w:jc w:val="both"/>
        <w:rPr>
          <w:sz w:val="26"/>
          <w:szCs w:val="26"/>
        </w:rPr>
      </w:pPr>
      <w:r>
        <w:rPr>
          <w:sz w:val="26"/>
          <w:szCs w:val="26"/>
        </w:rPr>
        <w:t>Asset: Categorized various types of images by binding them with name along with the String path in order to get the images as sprite sheets</w:t>
      </w:r>
    </w:p>
    <w:p>
      <w:pPr>
        <w:numPr>
          <w:ilvl w:val="1"/>
          <w:numId w:val="27"/>
        </w:numPr>
        <w:spacing w:before="0"/>
        <w:jc w:val="both"/>
        <w:rPr>
          <w:sz w:val="26"/>
          <w:szCs w:val="26"/>
        </w:rPr>
      </w:pPr>
      <w:r>
        <w:rPr>
          <w:sz w:val="26"/>
          <w:szCs w:val="26"/>
        </w:rPr>
        <w:t>AssetMap: Modify the String data of images</w:t>
      </w:r>
    </w:p>
    <w:p>
      <w:pPr>
        <w:numPr>
          <w:ilvl w:val="0"/>
          <w:numId w:val="27"/>
        </w:numPr>
        <w:jc w:val="both"/>
        <w:rPr>
          <w:sz w:val="26"/>
          <w:szCs w:val="26"/>
        </w:rPr>
      </w:pPr>
      <w:r>
        <w:rPr>
          <w:sz w:val="26"/>
          <w:szCs w:val="26"/>
        </w:rPr>
        <w:t>Package config: Evaluate the configuration of various elements</w:t>
      </w:r>
    </w:p>
    <w:p>
      <w:pPr>
        <w:numPr>
          <w:ilvl w:val="1"/>
          <w:numId w:val="27"/>
        </w:numPr>
        <w:spacing w:before="0"/>
        <w:jc w:val="both"/>
        <w:rPr>
          <w:i/>
          <w:sz w:val="26"/>
          <w:szCs w:val="26"/>
        </w:rPr>
      </w:pPr>
      <w:r>
        <w:rPr>
          <w:i/>
          <w:sz w:val="26"/>
          <w:szCs w:val="26"/>
        </w:rPr>
        <w:t>AppConfig:</w:t>
      </w:r>
      <w:r>
        <w:rPr>
          <w:sz w:val="26"/>
          <w:szCs w:val="26"/>
        </w:rPr>
        <w:t xml:space="preserve"> Setting default Game characteristics</w:t>
      </w:r>
    </w:p>
    <w:p>
      <w:pPr>
        <w:numPr>
          <w:ilvl w:val="1"/>
          <w:numId w:val="27"/>
        </w:numPr>
        <w:spacing w:before="0"/>
        <w:jc w:val="both"/>
        <w:rPr>
          <w:i/>
          <w:sz w:val="26"/>
          <w:szCs w:val="26"/>
        </w:rPr>
      </w:pPr>
      <w:r>
        <w:rPr>
          <w:i/>
          <w:sz w:val="26"/>
          <w:szCs w:val="26"/>
        </w:rPr>
        <w:t xml:space="preserve">GameConfig: </w:t>
      </w:r>
      <w:r>
        <w:rPr>
          <w:sz w:val="26"/>
          <w:szCs w:val="26"/>
        </w:rPr>
        <w:t>Setting default Game configurations</w:t>
      </w:r>
    </w:p>
    <w:p>
      <w:pPr>
        <w:numPr>
          <w:ilvl w:val="1"/>
          <w:numId w:val="27"/>
        </w:numPr>
        <w:spacing w:before="0"/>
        <w:jc w:val="both"/>
        <w:rPr>
          <w:i/>
          <w:sz w:val="26"/>
          <w:szCs w:val="26"/>
        </w:rPr>
      </w:pPr>
      <w:r>
        <w:rPr>
          <w:i/>
          <w:sz w:val="26"/>
          <w:szCs w:val="26"/>
        </w:rPr>
        <w:t xml:space="preserve">KeyConfig: </w:t>
      </w:r>
      <w:r>
        <w:rPr>
          <w:sz w:val="26"/>
          <w:szCs w:val="26"/>
        </w:rPr>
        <w:t>Setting default keys</w:t>
      </w:r>
    </w:p>
    <w:p>
      <w:pPr>
        <w:numPr>
          <w:ilvl w:val="1"/>
          <w:numId w:val="27"/>
        </w:numPr>
        <w:spacing w:before="0"/>
        <w:jc w:val="both"/>
        <w:rPr>
          <w:i/>
          <w:sz w:val="26"/>
          <w:szCs w:val="26"/>
        </w:rPr>
      </w:pPr>
      <w:r>
        <w:rPr>
          <w:i/>
          <w:sz w:val="26"/>
          <w:szCs w:val="26"/>
        </w:rPr>
        <w:t xml:space="preserve">MonsterConfig: </w:t>
      </w:r>
      <w:r>
        <w:rPr>
          <w:sz w:val="26"/>
          <w:szCs w:val="26"/>
        </w:rPr>
        <w:t>Setting default attributes</w:t>
      </w:r>
    </w:p>
    <w:p>
      <w:pPr>
        <w:numPr>
          <w:ilvl w:val="1"/>
          <w:numId w:val="27"/>
        </w:numPr>
        <w:spacing w:before="0"/>
        <w:jc w:val="both"/>
        <w:rPr>
          <w:sz w:val="26"/>
          <w:szCs w:val="26"/>
        </w:rPr>
      </w:pPr>
      <w:r>
        <w:rPr>
          <w:i/>
          <w:sz w:val="26"/>
          <w:szCs w:val="26"/>
        </w:rPr>
        <w:t xml:space="preserve">PlayerConfig: </w:t>
      </w:r>
      <w:r>
        <w:rPr>
          <w:sz w:val="26"/>
          <w:szCs w:val="26"/>
        </w:rPr>
        <w:t>Setting default attributes</w:t>
      </w:r>
    </w:p>
    <w:p>
      <w:pPr>
        <w:numPr>
          <w:ilvl w:val="0"/>
          <w:numId w:val="27"/>
        </w:numPr>
        <w:jc w:val="both"/>
        <w:rPr>
          <w:sz w:val="26"/>
          <w:szCs w:val="26"/>
        </w:rPr>
      </w:pPr>
      <w:r>
        <w:rPr>
          <w:sz w:val="26"/>
          <w:szCs w:val="26"/>
        </w:rPr>
        <w:t xml:space="preserve">Package factories: We applied the </w:t>
      </w:r>
      <w:r>
        <w:rPr>
          <w:b/>
          <w:sz w:val="26"/>
          <w:szCs w:val="26"/>
        </w:rPr>
        <w:t xml:space="preserve">Factory Method Design Pattern </w:t>
      </w:r>
      <w:r>
        <w:rPr>
          <w:sz w:val="26"/>
          <w:szCs w:val="26"/>
        </w:rPr>
        <w:t>which is capable of enhancing the logic processing and defining relevant objects where the client needed. Some entities are divided into small packages and owning only one class:</w:t>
      </w:r>
    </w:p>
    <w:p>
      <w:pPr>
        <w:numPr>
          <w:ilvl w:val="1"/>
          <w:numId w:val="27"/>
        </w:numPr>
        <w:spacing w:before="0"/>
        <w:jc w:val="both"/>
        <w:rPr>
          <w:i/>
          <w:sz w:val="26"/>
          <w:szCs w:val="26"/>
        </w:rPr>
      </w:pPr>
      <w:r>
        <w:rPr>
          <w:i/>
          <w:sz w:val="26"/>
          <w:szCs w:val="26"/>
        </w:rPr>
        <w:t>PlayerFactory</w:t>
      </w:r>
    </w:p>
    <w:p>
      <w:pPr>
        <w:numPr>
          <w:ilvl w:val="1"/>
          <w:numId w:val="27"/>
        </w:numPr>
        <w:spacing w:before="0"/>
        <w:jc w:val="both"/>
        <w:rPr>
          <w:i/>
          <w:sz w:val="26"/>
          <w:szCs w:val="26"/>
        </w:rPr>
      </w:pPr>
      <w:r>
        <w:rPr>
          <w:i/>
          <w:sz w:val="26"/>
          <w:szCs w:val="26"/>
        </w:rPr>
        <w:t>BlockFactoty</w:t>
      </w:r>
    </w:p>
    <w:p>
      <w:pPr>
        <w:numPr>
          <w:ilvl w:val="1"/>
          <w:numId w:val="27"/>
        </w:numPr>
        <w:spacing w:before="0"/>
        <w:jc w:val="both"/>
        <w:rPr>
          <w:i/>
          <w:sz w:val="26"/>
          <w:szCs w:val="26"/>
        </w:rPr>
      </w:pPr>
      <w:r>
        <w:rPr>
          <w:i/>
          <w:sz w:val="26"/>
          <w:szCs w:val="26"/>
        </w:rPr>
        <w:t>ObstacleFactory</w:t>
      </w:r>
    </w:p>
    <w:p>
      <w:pPr>
        <w:numPr>
          <w:ilvl w:val="1"/>
          <w:numId w:val="27"/>
        </w:numPr>
        <w:spacing w:before="0"/>
        <w:jc w:val="both"/>
        <w:rPr>
          <w:i/>
          <w:sz w:val="26"/>
          <w:szCs w:val="26"/>
        </w:rPr>
      </w:pPr>
      <w:r>
        <w:rPr>
          <w:i/>
          <w:sz w:val="26"/>
          <w:szCs w:val="26"/>
        </w:rPr>
        <w:t>TrapFactory</w:t>
      </w:r>
    </w:p>
    <w:p>
      <w:pPr>
        <w:numPr>
          <w:ilvl w:val="1"/>
          <w:numId w:val="27"/>
        </w:numPr>
        <w:spacing w:before="0"/>
        <w:jc w:val="both"/>
        <w:rPr>
          <w:i/>
          <w:sz w:val="26"/>
          <w:szCs w:val="26"/>
        </w:rPr>
      </w:pPr>
      <w:r>
        <w:rPr>
          <w:i/>
          <w:sz w:val="26"/>
          <w:szCs w:val="26"/>
        </w:rPr>
        <w:t>MonsterFactory</w:t>
      </w:r>
    </w:p>
    <w:p>
      <w:pPr>
        <w:numPr>
          <w:ilvl w:val="1"/>
          <w:numId w:val="27"/>
        </w:numPr>
        <w:spacing w:before="0"/>
        <w:jc w:val="both"/>
        <w:rPr>
          <w:i/>
          <w:sz w:val="26"/>
          <w:szCs w:val="26"/>
        </w:rPr>
      </w:pPr>
      <w:r>
        <w:rPr>
          <w:i/>
          <w:sz w:val="26"/>
          <w:szCs w:val="26"/>
        </w:rPr>
        <w:t>TileFactory</w:t>
      </w:r>
    </w:p>
    <w:p>
      <w:pPr>
        <w:jc w:val="left"/>
        <w:rPr>
          <w:i/>
          <w:sz w:val="26"/>
          <w:szCs w:val="26"/>
        </w:rPr>
      </w:pPr>
    </w:p>
    <w:p>
      <w:pPr>
        <w:jc w:val="left"/>
        <w:rPr>
          <w:i/>
          <w:sz w:val="26"/>
          <w:szCs w:val="26"/>
        </w:rPr>
      </w:pPr>
      <w:r>
        <w:rPr>
          <w:i/>
          <w:sz w:val="26"/>
          <w:szCs w:val="26"/>
        </w:rPr>
        <w:drawing>
          <wp:inline distT="114300" distB="114300" distL="114300" distR="114300">
            <wp:extent cx="5943600" cy="5143500"/>
            <wp:effectExtent l="0" t="0" r="0" b="0"/>
            <wp:docPr id="13" name="image6.jpg"/>
            <wp:cNvGraphicFramePr/>
            <a:graphic xmlns:a="http://schemas.openxmlformats.org/drawingml/2006/main">
              <a:graphicData uri="http://schemas.openxmlformats.org/drawingml/2006/picture">
                <pic:pic xmlns:pic="http://schemas.openxmlformats.org/drawingml/2006/picture">
                  <pic:nvPicPr>
                    <pic:cNvPr id="13" name="image6.jpg"/>
                    <pic:cNvPicPr preferRelativeResize="0"/>
                  </pic:nvPicPr>
                  <pic:blipFill>
                    <a:blip r:embed="rId23"/>
                    <a:srcRect/>
                    <a:stretch>
                      <a:fillRect/>
                    </a:stretch>
                  </pic:blipFill>
                  <pic:spPr>
                    <a:xfrm>
                      <a:off x="0" y="0"/>
                      <a:ext cx="5943600" cy="5143500"/>
                    </a:xfrm>
                    <a:prstGeom prst="rect">
                      <a:avLst/>
                    </a:prstGeom>
                  </pic:spPr>
                </pic:pic>
              </a:graphicData>
            </a:graphic>
          </wp:inline>
        </w:drawing>
      </w:r>
    </w:p>
    <w:p>
      <w:pPr>
        <w:widowControl w:val="0"/>
        <w:rPr>
          <w:b/>
        </w:rPr>
      </w:pPr>
      <w:r>
        <w:rPr>
          <w:b/>
        </w:rPr>
        <w:t>Figure 8. Factories Diagram</w:t>
      </w:r>
    </w:p>
    <w:p>
      <w:pPr>
        <w:numPr>
          <w:ilvl w:val="0"/>
          <w:numId w:val="27"/>
        </w:numPr>
        <w:jc w:val="both"/>
        <w:rPr>
          <w:i/>
          <w:sz w:val="26"/>
          <w:szCs w:val="26"/>
        </w:rPr>
      </w:pPr>
      <w:r>
        <w:rPr>
          <w:i/>
          <w:sz w:val="26"/>
          <w:szCs w:val="26"/>
        </w:rPr>
        <w:t>Package helper: Contains several supportive methods and allows them to be called everywhere in the project with the purpose of optimizing the codebase and preventing repeated code sentences.</w:t>
      </w:r>
    </w:p>
    <w:p>
      <w:pPr>
        <w:numPr>
          <w:ilvl w:val="1"/>
          <w:numId w:val="27"/>
        </w:numPr>
        <w:spacing w:before="0"/>
        <w:jc w:val="both"/>
        <w:rPr>
          <w:i/>
          <w:sz w:val="26"/>
          <w:szCs w:val="26"/>
        </w:rPr>
      </w:pPr>
      <w:r>
        <w:rPr>
          <w:i/>
          <w:sz w:val="26"/>
          <w:szCs w:val="26"/>
        </w:rPr>
        <w:t xml:space="preserve">Event and Listener: For every extraordinary action that happens, we consider it is an event and it is initialized inside the </w:t>
      </w:r>
      <w:r>
        <w:rPr>
          <w:b/>
          <w:i/>
          <w:sz w:val="26"/>
          <w:szCs w:val="26"/>
        </w:rPr>
        <w:t xml:space="preserve">Listener Class. </w:t>
      </w:r>
      <w:r>
        <w:rPr>
          <w:sz w:val="26"/>
          <w:szCs w:val="26"/>
        </w:rPr>
        <w:t>Whenever an event is called, an action is going to take place.</w:t>
      </w:r>
      <w:r>
        <w:rPr>
          <w:b/>
          <w:i/>
          <w:sz w:val="26"/>
          <w:szCs w:val="26"/>
        </w:rPr>
        <w:t xml:space="preserve"> </w:t>
      </w:r>
    </w:p>
    <w:p>
      <w:pPr>
        <w:numPr>
          <w:ilvl w:val="1"/>
          <w:numId w:val="27"/>
        </w:numPr>
        <w:spacing w:before="0"/>
        <w:jc w:val="both"/>
        <w:rPr>
          <w:i/>
          <w:sz w:val="26"/>
          <w:szCs w:val="26"/>
        </w:rPr>
      </w:pPr>
      <w:r>
        <w:rPr>
          <w:i/>
          <w:sz w:val="26"/>
          <w:szCs w:val="26"/>
        </w:rPr>
        <w:t xml:space="preserve">File: </w:t>
      </w:r>
      <w:r>
        <w:rPr>
          <w:sz w:val="26"/>
          <w:szCs w:val="26"/>
        </w:rPr>
        <w:t>Managing all the string path of the files</w:t>
      </w:r>
    </w:p>
    <w:p>
      <w:pPr>
        <w:numPr>
          <w:ilvl w:val="1"/>
          <w:numId w:val="27"/>
        </w:numPr>
        <w:spacing w:before="0"/>
        <w:jc w:val="both"/>
        <w:rPr>
          <w:i/>
          <w:sz w:val="26"/>
          <w:szCs w:val="26"/>
        </w:rPr>
      </w:pPr>
      <w:r>
        <w:rPr>
          <w:i/>
          <w:sz w:val="26"/>
          <w:szCs w:val="26"/>
        </w:rPr>
        <w:t>Sheet: Responsibility for cropping images of sprite sheets</w:t>
      </w:r>
    </w:p>
    <w:p>
      <w:pPr>
        <w:numPr>
          <w:ilvl w:val="0"/>
          <w:numId w:val="27"/>
        </w:numPr>
        <w:spacing w:before="0"/>
        <w:jc w:val="both"/>
        <w:rPr>
          <w:i/>
          <w:sz w:val="26"/>
          <w:szCs w:val="26"/>
        </w:rPr>
      </w:pPr>
      <w:r>
        <w:rPr>
          <w:i/>
          <w:sz w:val="26"/>
          <w:szCs w:val="26"/>
        </w:rPr>
        <w:t>Package routes: Redirect the client view  based on the controller’s requests, “Menu”, “Game”, “PauseMenu”, “Character”</w:t>
      </w:r>
    </w:p>
    <w:p>
      <w:pPr>
        <w:numPr>
          <w:ilvl w:val="0"/>
          <w:numId w:val="27"/>
        </w:numPr>
        <w:spacing w:before="0"/>
        <w:jc w:val="both"/>
        <w:rPr>
          <w:i/>
          <w:sz w:val="26"/>
          <w:szCs w:val="26"/>
        </w:rPr>
      </w:pPr>
      <w:r>
        <w:rPr>
          <w:i/>
          <w:sz w:val="26"/>
          <w:szCs w:val="26"/>
        </w:rPr>
        <w:t xml:space="preserve">Package core: Where the game is first initialized as well as at the stage of data-preparing. We also applied the </w:t>
      </w:r>
      <w:r>
        <w:rPr>
          <w:b/>
          <w:i/>
          <w:sz w:val="26"/>
          <w:szCs w:val="26"/>
        </w:rPr>
        <w:t xml:space="preserve">Singleton Design Pattern </w:t>
      </w:r>
      <w:r>
        <w:rPr>
          <w:i/>
          <w:sz w:val="26"/>
          <w:szCs w:val="26"/>
        </w:rPr>
        <w:t xml:space="preserve">in the two class Handler and Router in order to create only one unique instance in the whole game processing. </w:t>
      </w:r>
    </w:p>
    <w:p>
      <w:pPr>
        <w:numPr>
          <w:ilvl w:val="1"/>
          <w:numId w:val="27"/>
        </w:numPr>
        <w:spacing w:before="0"/>
        <w:jc w:val="both"/>
        <w:rPr>
          <w:i/>
          <w:sz w:val="26"/>
          <w:szCs w:val="26"/>
        </w:rPr>
      </w:pPr>
      <w:r>
        <w:rPr>
          <w:i/>
          <w:sz w:val="26"/>
          <w:szCs w:val="26"/>
        </w:rPr>
        <w:t>Map: Rendering and Loading the map based on which phases are completed by the players.</w:t>
      </w:r>
    </w:p>
    <w:p>
      <w:pPr>
        <w:numPr>
          <w:ilvl w:val="1"/>
          <w:numId w:val="27"/>
        </w:numPr>
        <w:spacing w:before="0"/>
        <w:jc w:val="both"/>
        <w:rPr>
          <w:i/>
          <w:sz w:val="26"/>
          <w:szCs w:val="26"/>
        </w:rPr>
      </w:pPr>
      <w:r>
        <w:rPr>
          <w:i/>
          <w:sz w:val="26"/>
          <w:szCs w:val="26"/>
        </w:rPr>
        <w:t>Window: Applying the JFrame as well as Canvas so as to draw and display the screen.</w:t>
      </w:r>
    </w:p>
    <w:p>
      <w:pPr>
        <w:numPr>
          <w:ilvl w:val="1"/>
          <w:numId w:val="27"/>
        </w:numPr>
        <w:spacing w:before="0"/>
        <w:jc w:val="both"/>
        <w:rPr>
          <w:i/>
          <w:sz w:val="26"/>
          <w:szCs w:val="26"/>
        </w:rPr>
      </w:pPr>
      <w:r>
        <w:rPr>
          <w:i/>
          <w:sz w:val="26"/>
          <w:szCs w:val="26"/>
        </w:rPr>
        <w:t>Game: Run the game, render and update its graphics, images  every second.</w:t>
      </w:r>
    </w:p>
    <w:p>
      <w:pPr>
        <w:numPr>
          <w:ilvl w:val="1"/>
          <w:numId w:val="27"/>
        </w:numPr>
        <w:spacing w:before="0"/>
        <w:jc w:val="both"/>
        <w:rPr>
          <w:i/>
          <w:sz w:val="26"/>
          <w:szCs w:val="26"/>
        </w:rPr>
      </w:pPr>
      <w:r>
        <w:rPr>
          <w:i/>
          <w:sz w:val="26"/>
          <w:szCs w:val="26"/>
        </w:rPr>
        <w:t xml:space="preserve">Router: Direct the views based on the controller requests and register via </w:t>
      </w:r>
      <w:r>
        <w:rPr>
          <w:b/>
          <w:i/>
          <w:sz w:val="26"/>
          <w:szCs w:val="26"/>
        </w:rPr>
        <w:t>RouterRegistration</w:t>
      </w:r>
      <w:r>
        <w:rPr>
          <w:i/>
          <w:sz w:val="26"/>
          <w:szCs w:val="26"/>
        </w:rPr>
        <w:t xml:space="preserve"> class</w:t>
      </w:r>
    </w:p>
    <w:p>
      <w:pPr>
        <w:numPr>
          <w:ilvl w:val="1"/>
          <w:numId w:val="27"/>
        </w:numPr>
        <w:spacing w:before="0"/>
        <w:jc w:val="both"/>
        <w:rPr>
          <w:sz w:val="26"/>
          <w:szCs w:val="26"/>
        </w:rPr>
      </w:pPr>
      <w:r>
        <w:rPr>
          <w:i/>
          <w:sz w:val="26"/>
          <w:szCs w:val="26"/>
        </w:rPr>
        <w:t>Handler: Basically, this is a class created for launching the game with all the data being prepared including images, sounds, window, and maps. This is also where all the services registered such as mouse, cameras and keyboard.</w:t>
      </w:r>
    </w:p>
    <w:p>
      <w:pPr>
        <w:jc w:val="both"/>
        <w:rPr>
          <w:sz w:val="26"/>
          <w:szCs w:val="26"/>
        </w:rPr>
      </w:pPr>
      <w:r>
        <w:rPr>
          <w:sz w:val="26"/>
          <w:szCs w:val="26"/>
        </w:rPr>
        <w:t xml:space="preserve">Finally, the last diagrams describe the most challenging part in our project, the UI of the game including two interfaces: Home Screen and CharacterSelection Screen. We implemented an abstract class called </w:t>
      </w:r>
      <w:r>
        <w:rPr>
          <w:b/>
          <w:sz w:val="26"/>
          <w:szCs w:val="26"/>
        </w:rPr>
        <w:t xml:space="preserve">Element </w:t>
      </w:r>
      <w:r>
        <w:rPr>
          <w:sz w:val="26"/>
          <w:szCs w:val="26"/>
        </w:rPr>
        <w:t xml:space="preserve">storing numerous variables and methods. This class implements two other interface classes called </w:t>
      </w:r>
      <w:r>
        <w:rPr>
          <w:b/>
          <w:sz w:val="26"/>
          <w:szCs w:val="26"/>
        </w:rPr>
        <w:t xml:space="preserve">constracts. </w:t>
      </w:r>
      <w:r>
        <w:rPr>
          <w:sz w:val="26"/>
          <w:szCs w:val="26"/>
        </w:rPr>
        <w:t>These classes determine the status of the UI based on the users’ mouse, so we treat it as the main characteristic of each UI segment.</w:t>
      </w:r>
    </w:p>
    <w:p>
      <w:pPr>
        <w:numPr>
          <w:ilvl w:val="0"/>
          <w:numId w:val="28"/>
        </w:numPr>
        <w:jc w:val="both"/>
        <w:rPr>
          <w:sz w:val="26"/>
          <w:szCs w:val="26"/>
        </w:rPr>
      </w:pPr>
      <w:r>
        <w:rPr>
          <w:sz w:val="26"/>
          <w:szCs w:val="26"/>
        </w:rPr>
        <w:t>Listenable: Features of some UI elements based on the mouse position</w:t>
      </w:r>
    </w:p>
    <w:p>
      <w:pPr>
        <w:numPr>
          <w:ilvl w:val="1"/>
          <w:numId w:val="28"/>
        </w:numPr>
        <w:spacing w:before="0"/>
        <w:jc w:val="both"/>
        <w:rPr>
          <w:i/>
          <w:sz w:val="26"/>
          <w:szCs w:val="26"/>
        </w:rPr>
      </w:pPr>
      <w:r>
        <w:rPr>
          <w:i/>
          <w:sz w:val="26"/>
          <w:szCs w:val="26"/>
        </w:rPr>
        <w:t>isDisable()</w:t>
      </w:r>
    </w:p>
    <w:p>
      <w:pPr>
        <w:numPr>
          <w:ilvl w:val="1"/>
          <w:numId w:val="28"/>
        </w:numPr>
        <w:spacing w:before="0"/>
        <w:jc w:val="both"/>
        <w:rPr>
          <w:i/>
          <w:sz w:val="26"/>
          <w:szCs w:val="26"/>
        </w:rPr>
      </w:pPr>
      <w:r>
        <w:rPr>
          <w:i/>
          <w:sz w:val="26"/>
          <w:szCs w:val="26"/>
        </w:rPr>
        <w:t>isClicked</w:t>
      </w:r>
    </w:p>
    <w:p>
      <w:pPr>
        <w:numPr>
          <w:ilvl w:val="1"/>
          <w:numId w:val="28"/>
        </w:numPr>
        <w:spacing w:before="0"/>
        <w:jc w:val="both"/>
        <w:rPr>
          <w:i/>
          <w:sz w:val="26"/>
          <w:szCs w:val="26"/>
        </w:rPr>
      </w:pPr>
      <w:r>
        <w:rPr>
          <w:i/>
          <w:sz w:val="26"/>
          <w:szCs w:val="26"/>
        </w:rPr>
        <w:t>isHovering()</w:t>
      </w:r>
    </w:p>
    <w:p>
      <w:pPr>
        <w:numPr>
          <w:ilvl w:val="1"/>
          <w:numId w:val="28"/>
        </w:numPr>
        <w:spacing w:before="0"/>
        <w:jc w:val="both"/>
        <w:rPr>
          <w:i/>
          <w:sz w:val="26"/>
          <w:szCs w:val="26"/>
        </w:rPr>
      </w:pPr>
      <w:r>
        <w:rPr>
          <w:i/>
          <w:sz w:val="26"/>
          <w:szCs w:val="26"/>
        </w:rPr>
        <w:t>onHover()</w:t>
      </w:r>
    </w:p>
    <w:p>
      <w:pPr>
        <w:numPr>
          <w:ilvl w:val="1"/>
          <w:numId w:val="28"/>
        </w:numPr>
        <w:spacing w:before="0"/>
        <w:jc w:val="both"/>
        <w:rPr>
          <w:i/>
          <w:sz w:val="26"/>
          <w:szCs w:val="26"/>
        </w:rPr>
      </w:pPr>
      <w:r>
        <w:rPr>
          <w:i/>
          <w:sz w:val="26"/>
          <w:szCs w:val="26"/>
        </w:rPr>
        <w:t>onClick()</w:t>
      </w:r>
    </w:p>
    <w:p>
      <w:pPr>
        <w:numPr>
          <w:ilvl w:val="1"/>
          <w:numId w:val="28"/>
        </w:numPr>
        <w:spacing w:before="0"/>
        <w:jc w:val="both"/>
        <w:rPr>
          <w:i/>
          <w:sz w:val="26"/>
          <w:szCs w:val="26"/>
        </w:rPr>
      </w:pPr>
      <w:r>
        <w:rPr>
          <w:i/>
          <w:sz w:val="26"/>
          <w:szCs w:val="26"/>
        </w:rPr>
        <w:t>onWaiting()</w:t>
      </w:r>
    </w:p>
    <w:p>
      <w:pPr>
        <w:numPr>
          <w:ilvl w:val="0"/>
          <w:numId w:val="28"/>
        </w:numPr>
        <w:spacing w:before="0"/>
        <w:jc w:val="both"/>
        <w:rPr>
          <w:sz w:val="26"/>
          <w:szCs w:val="26"/>
        </w:rPr>
      </w:pPr>
      <w:r>
        <w:rPr>
          <w:sz w:val="26"/>
          <w:szCs w:val="26"/>
        </w:rPr>
        <w:t>Sharable: Special feature for the Character Selection Buttons, as it will receive the character data and display to the screen.</w:t>
      </w:r>
    </w:p>
    <w:p>
      <w:pPr>
        <w:numPr>
          <w:ilvl w:val="1"/>
          <w:numId w:val="28"/>
        </w:numPr>
        <w:spacing w:before="0"/>
        <w:jc w:val="both"/>
        <w:rPr>
          <w:i/>
          <w:sz w:val="26"/>
          <w:szCs w:val="26"/>
        </w:rPr>
      </w:pPr>
      <w:r>
        <w:rPr>
          <w:i/>
          <w:sz w:val="26"/>
          <w:szCs w:val="26"/>
        </w:rPr>
        <w:t>receive()</w:t>
      </w:r>
    </w:p>
    <w:p>
      <w:pPr>
        <w:numPr>
          <w:ilvl w:val="1"/>
          <w:numId w:val="28"/>
        </w:numPr>
        <w:spacing w:before="0"/>
        <w:jc w:val="both"/>
        <w:rPr>
          <w:i/>
          <w:sz w:val="26"/>
          <w:szCs w:val="26"/>
        </w:rPr>
      </w:pPr>
      <w:r>
        <w:rPr>
          <w:i/>
          <w:sz w:val="26"/>
          <w:szCs w:val="26"/>
        </w:rPr>
        <w:t>shareWith()</w:t>
      </w:r>
    </w:p>
    <w:p>
      <w:pPr>
        <w:numPr>
          <w:ilvl w:val="1"/>
          <w:numId w:val="28"/>
        </w:numPr>
        <w:spacing w:before="0"/>
        <w:jc w:val="both"/>
        <w:rPr>
          <w:i/>
          <w:sz w:val="26"/>
          <w:szCs w:val="26"/>
        </w:rPr>
      </w:pPr>
      <w:r>
        <w:rPr>
          <w:i/>
          <w:sz w:val="26"/>
          <w:szCs w:val="26"/>
        </w:rPr>
        <w:t>getSharedElement()</w:t>
      </w:r>
    </w:p>
    <w:p>
      <w:pPr>
        <w:jc w:val="both"/>
        <w:rPr>
          <w:sz w:val="26"/>
          <w:szCs w:val="26"/>
        </w:rPr>
      </w:pPr>
      <w:r>
        <w:rPr>
          <w:sz w:val="26"/>
          <w:szCs w:val="26"/>
        </w:rPr>
        <w:t>By that, we also created an abstract class</w:t>
      </w:r>
      <w:r>
        <w:rPr>
          <w:b/>
          <w:sz w:val="26"/>
          <w:szCs w:val="26"/>
        </w:rPr>
        <w:t xml:space="preserve"> Button </w:t>
      </w:r>
      <w:r>
        <w:rPr>
          <w:sz w:val="26"/>
          <w:szCs w:val="26"/>
        </w:rPr>
        <w:t xml:space="preserve">as a subclass of </w:t>
      </w:r>
      <w:r>
        <w:rPr>
          <w:b/>
          <w:sz w:val="26"/>
          <w:szCs w:val="26"/>
        </w:rPr>
        <w:t xml:space="preserve">Element </w:t>
      </w:r>
      <w:r>
        <w:rPr>
          <w:sz w:val="26"/>
          <w:szCs w:val="26"/>
        </w:rPr>
        <w:t>then we constructed various concrete subclasses representing the users’ selection on the screen.</w:t>
      </w:r>
    </w:p>
    <w:p>
      <w:pPr>
        <w:numPr>
          <w:ilvl w:val="0"/>
          <w:numId w:val="29"/>
        </w:numPr>
        <w:jc w:val="both"/>
        <w:rPr>
          <w:i/>
          <w:sz w:val="26"/>
          <w:szCs w:val="26"/>
        </w:rPr>
      </w:pPr>
      <w:r>
        <w:rPr>
          <w:i/>
          <w:sz w:val="26"/>
          <w:szCs w:val="26"/>
        </w:rPr>
        <w:t xml:space="preserve">PlayButton: </w:t>
      </w:r>
      <w:r>
        <w:rPr>
          <w:sz w:val="26"/>
          <w:szCs w:val="26"/>
        </w:rPr>
        <w:t>Move to the CharacterSelection Screen</w:t>
      </w:r>
    </w:p>
    <w:p>
      <w:pPr>
        <w:numPr>
          <w:ilvl w:val="0"/>
          <w:numId w:val="29"/>
        </w:numPr>
        <w:spacing w:before="0"/>
        <w:jc w:val="both"/>
        <w:rPr>
          <w:i/>
          <w:sz w:val="26"/>
          <w:szCs w:val="26"/>
        </w:rPr>
      </w:pPr>
      <w:r>
        <w:rPr>
          <w:i/>
          <w:sz w:val="26"/>
          <w:szCs w:val="26"/>
        </w:rPr>
        <w:t xml:space="preserve">QuitButton: </w:t>
      </w:r>
      <w:r>
        <w:rPr>
          <w:sz w:val="26"/>
          <w:szCs w:val="26"/>
        </w:rPr>
        <w:t>Leave the game</w:t>
      </w:r>
    </w:p>
    <w:p>
      <w:pPr>
        <w:numPr>
          <w:ilvl w:val="0"/>
          <w:numId w:val="29"/>
        </w:numPr>
        <w:spacing w:before="0"/>
        <w:jc w:val="both"/>
        <w:rPr>
          <w:i/>
          <w:sz w:val="26"/>
          <w:szCs w:val="26"/>
        </w:rPr>
      </w:pPr>
      <w:r>
        <w:rPr>
          <w:i/>
          <w:sz w:val="26"/>
          <w:szCs w:val="26"/>
        </w:rPr>
        <w:t>PauseButton: Pause the game</w:t>
      </w:r>
    </w:p>
    <w:p>
      <w:pPr>
        <w:numPr>
          <w:ilvl w:val="0"/>
          <w:numId w:val="29"/>
        </w:numPr>
        <w:spacing w:before="0"/>
        <w:jc w:val="both"/>
        <w:rPr>
          <w:i/>
          <w:sz w:val="26"/>
          <w:szCs w:val="26"/>
        </w:rPr>
      </w:pPr>
      <w:r>
        <w:rPr>
          <w:i/>
          <w:sz w:val="26"/>
          <w:szCs w:val="26"/>
        </w:rPr>
        <w:t>ContinueButton: Continue the game</w:t>
      </w:r>
    </w:p>
    <w:p>
      <w:pPr>
        <w:numPr>
          <w:ilvl w:val="0"/>
          <w:numId w:val="29"/>
        </w:numPr>
        <w:spacing w:before="0"/>
        <w:jc w:val="both"/>
        <w:rPr>
          <w:i/>
          <w:sz w:val="26"/>
          <w:szCs w:val="26"/>
        </w:rPr>
      </w:pPr>
      <w:r>
        <w:rPr>
          <w:i/>
          <w:sz w:val="26"/>
          <w:szCs w:val="26"/>
        </w:rPr>
        <w:t>ReturnButton</w:t>
      </w:r>
      <w:r>
        <w:rPr>
          <w:sz w:val="26"/>
          <w:szCs w:val="26"/>
        </w:rPr>
        <w:t>: Return to the Home Screen</w:t>
      </w:r>
    </w:p>
    <w:p>
      <w:pPr>
        <w:numPr>
          <w:ilvl w:val="0"/>
          <w:numId w:val="29"/>
        </w:numPr>
        <w:spacing w:before="0"/>
        <w:jc w:val="both"/>
        <w:rPr>
          <w:i/>
          <w:sz w:val="26"/>
          <w:szCs w:val="26"/>
        </w:rPr>
      </w:pPr>
      <w:r>
        <w:rPr>
          <w:i/>
          <w:sz w:val="26"/>
          <w:szCs w:val="26"/>
        </w:rPr>
        <w:t>StartButton:</w:t>
      </w:r>
      <w:r>
        <w:rPr>
          <w:sz w:val="26"/>
          <w:szCs w:val="26"/>
        </w:rPr>
        <w:t xml:space="preserve"> Begin the game</w:t>
      </w:r>
    </w:p>
    <w:p>
      <w:pPr>
        <w:jc w:val="both"/>
        <w:rPr>
          <w:sz w:val="26"/>
          <w:szCs w:val="26"/>
        </w:rPr>
      </w:pPr>
      <w:r>
        <w:rPr>
          <w:sz w:val="26"/>
          <w:szCs w:val="26"/>
        </w:rPr>
        <w:t>In the CharacterSelection Screen, we initialized the</w:t>
      </w:r>
      <w:r>
        <w:rPr>
          <w:b/>
          <w:sz w:val="26"/>
          <w:szCs w:val="26"/>
        </w:rPr>
        <w:t xml:space="preserve"> Radio</w:t>
      </w:r>
      <w:r>
        <w:rPr>
          <w:sz w:val="26"/>
          <w:szCs w:val="26"/>
        </w:rPr>
        <w:t xml:space="preserve"> abstract class as a subclass of </w:t>
      </w:r>
      <w:r>
        <w:rPr>
          <w:b/>
          <w:sz w:val="26"/>
          <w:szCs w:val="26"/>
        </w:rPr>
        <w:t>Element</w:t>
      </w:r>
      <w:r>
        <w:rPr>
          <w:sz w:val="26"/>
          <w:szCs w:val="26"/>
        </w:rPr>
        <w:t xml:space="preserve"> and the </w:t>
      </w:r>
      <w:r>
        <w:rPr>
          <w:b/>
          <w:sz w:val="26"/>
          <w:szCs w:val="26"/>
        </w:rPr>
        <w:t>CharacterSelectionRadio</w:t>
      </w:r>
      <w:r>
        <w:rPr>
          <w:sz w:val="26"/>
          <w:szCs w:val="26"/>
        </w:rPr>
        <w:t xml:space="preserve"> abstract class extending from </w:t>
      </w:r>
      <w:r>
        <w:rPr>
          <w:b/>
          <w:sz w:val="26"/>
          <w:szCs w:val="26"/>
        </w:rPr>
        <w:t>Radio</w:t>
      </w:r>
      <w:r>
        <w:rPr>
          <w:sz w:val="26"/>
          <w:szCs w:val="26"/>
        </w:rPr>
        <w:t xml:space="preserve"> so as to recognize the user’s selection of each player depending upon the six blocks. In other words, as long as a player is selected, there will be unique effects in the border of the character’s block as well as the appearance of the character’s image. So, we also create a </w:t>
      </w:r>
      <w:r>
        <w:rPr>
          <w:b/>
          <w:sz w:val="26"/>
          <w:szCs w:val="26"/>
          <w:u w:val="single"/>
        </w:rPr>
        <w:t xml:space="preserve">tick() </w:t>
      </w:r>
      <w:r>
        <w:rPr>
          <w:sz w:val="26"/>
          <w:szCs w:val="26"/>
        </w:rPr>
        <w:t xml:space="preserve">and </w:t>
      </w:r>
      <w:r>
        <w:rPr>
          <w:b/>
          <w:sz w:val="26"/>
          <w:szCs w:val="26"/>
          <w:u w:val="single"/>
        </w:rPr>
        <w:t>render()</w:t>
      </w:r>
      <w:r>
        <w:rPr>
          <w:sz w:val="26"/>
          <w:szCs w:val="26"/>
        </w:rPr>
        <w:t xml:space="preserve"> method for assisting this mechanism.</w:t>
      </w:r>
    </w:p>
    <w:p>
      <w:pPr>
        <w:numPr>
          <w:ilvl w:val="0"/>
          <w:numId w:val="30"/>
        </w:numPr>
        <w:jc w:val="both"/>
        <w:rPr>
          <w:i/>
          <w:sz w:val="26"/>
          <w:szCs w:val="26"/>
        </w:rPr>
      </w:pPr>
      <w:r>
        <w:rPr>
          <w:i/>
          <w:sz w:val="26"/>
          <w:szCs w:val="26"/>
        </w:rPr>
        <w:t>GokuRadio</w:t>
      </w:r>
    </w:p>
    <w:p>
      <w:pPr>
        <w:numPr>
          <w:ilvl w:val="0"/>
          <w:numId w:val="30"/>
        </w:numPr>
        <w:spacing w:before="0"/>
        <w:jc w:val="both"/>
        <w:rPr>
          <w:i/>
          <w:sz w:val="26"/>
          <w:szCs w:val="26"/>
        </w:rPr>
      </w:pPr>
      <w:r>
        <w:rPr>
          <w:i/>
          <w:sz w:val="26"/>
          <w:szCs w:val="26"/>
        </w:rPr>
        <w:t>KidRadio</w:t>
      </w:r>
    </w:p>
    <w:p>
      <w:pPr>
        <w:numPr>
          <w:ilvl w:val="0"/>
          <w:numId w:val="30"/>
        </w:numPr>
        <w:spacing w:before="0"/>
        <w:jc w:val="both"/>
        <w:rPr>
          <w:i/>
          <w:sz w:val="26"/>
          <w:szCs w:val="26"/>
        </w:rPr>
      </w:pPr>
      <w:r>
        <w:rPr>
          <w:i/>
          <w:sz w:val="26"/>
          <w:szCs w:val="26"/>
        </w:rPr>
        <w:t>KiritoRadio</w:t>
      </w:r>
    </w:p>
    <w:p>
      <w:pPr>
        <w:numPr>
          <w:ilvl w:val="0"/>
          <w:numId w:val="30"/>
        </w:numPr>
        <w:spacing w:before="0"/>
        <w:jc w:val="both"/>
        <w:rPr>
          <w:i/>
          <w:sz w:val="26"/>
          <w:szCs w:val="26"/>
        </w:rPr>
      </w:pPr>
      <w:r>
        <w:rPr>
          <w:i/>
          <w:sz w:val="26"/>
          <w:szCs w:val="26"/>
        </w:rPr>
        <w:t>MonkRadio</w:t>
      </w:r>
    </w:p>
    <w:p>
      <w:pPr>
        <w:numPr>
          <w:ilvl w:val="0"/>
          <w:numId w:val="30"/>
        </w:numPr>
        <w:spacing w:before="0"/>
        <w:jc w:val="both"/>
        <w:rPr>
          <w:i/>
          <w:sz w:val="26"/>
          <w:szCs w:val="26"/>
        </w:rPr>
      </w:pPr>
      <w:r>
        <w:rPr>
          <w:i/>
          <w:sz w:val="26"/>
          <w:szCs w:val="26"/>
        </w:rPr>
        <w:t>SatoshiRadio</w:t>
      </w:r>
    </w:p>
    <w:p>
      <w:pPr>
        <w:numPr>
          <w:ilvl w:val="0"/>
          <w:numId w:val="30"/>
        </w:numPr>
        <w:spacing w:before="0"/>
        <w:jc w:val="both"/>
        <w:rPr>
          <w:i/>
          <w:sz w:val="26"/>
          <w:szCs w:val="26"/>
        </w:rPr>
      </w:pPr>
      <w:r>
        <w:rPr>
          <w:i/>
          <w:sz w:val="26"/>
          <w:szCs w:val="26"/>
        </w:rPr>
        <w:t>ShadowRadio</w:t>
      </w:r>
    </w:p>
    <w:p>
      <w:pPr>
        <w:jc w:val="both"/>
        <w:rPr>
          <w:sz w:val="26"/>
          <w:szCs w:val="26"/>
        </w:rPr>
      </w:pPr>
      <w:r>
        <w:rPr>
          <w:sz w:val="26"/>
          <w:szCs w:val="26"/>
        </w:rPr>
        <w:t xml:space="preserve">Besides, we also have a </w:t>
      </w:r>
      <w:r>
        <w:rPr>
          <w:b/>
          <w:sz w:val="26"/>
          <w:szCs w:val="26"/>
        </w:rPr>
        <w:t>Text</w:t>
      </w:r>
      <w:r>
        <w:rPr>
          <w:sz w:val="26"/>
          <w:szCs w:val="26"/>
        </w:rPr>
        <w:t xml:space="preserve"> abstract class extending from</w:t>
      </w:r>
      <w:r>
        <w:rPr>
          <w:b/>
          <w:sz w:val="26"/>
          <w:szCs w:val="26"/>
        </w:rPr>
        <w:t xml:space="preserve"> Element </w:t>
      </w:r>
      <w:r>
        <w:rPr>
          <w:sz w:val="26"/>
          <w:szCs w:val="26"/>
        </w:rPr>
        <w:t>with the purpose of making our UI design more detailed by adding text to it. And there will be some subclasses representing each part.</w:t>
      </w:r>
    </w:p>
    <w:p>
      <w:pPr>
        <w:numPr>
          <w:ilvl w:val="0"/>
          <w:numId w:val="31"/>
        </w:numPr>
        <w:jc w:val="both"/>
        <w:rPr>
          <w:i/>
          <w:sz w:val="26"/>
          <w:szCs w:val="26"/>
        </w:rPr>
      </w:pPr>
      <w:r>
        <w:rPr>
          <w:i/>
          <w:sz w:val="26"/>
          <w:szCs w:val="26"/>
        </w:rPr>
        <w:t>CharacterName</w:t>
      </w:r>
    </w:p>
    <w:p>
      <w:pPr>
        <w:numPr>
          <w:ilvl w:val="0"/>
          <w:numId w:val="31"/>
        </w:numPr>
        <w:spacing w:before="0"/>
        <w:jc w:val="both"/>
        <w:rPr>
          <w:i/>
          <w:sz w:val="26"/>
          <w:szCs w:val="26"/>
        </w:rPr>
      </w:pPr>
      <w:r>
        <w:rPr>
          <w:i/>
          <w:sz w:val="26"/>
          <w:szCs w:val="26"/>
        </w:rPr>
        <w:t>CharacterSelection</w:t>
      </w:r>
    </w:p>
    <w:p>
      <w:pPr>
        <w:numPr>
          <w:ilvl w:val="0"/>
          <w:numId w:val="31"/>
        </w:numPr>
        <w:spacing w:before="0"/>
        <w:jc w:val="both"/>
        <w:rPr>
          <w:i/>
          <w:sz w:val="26"/>
          <w:szCs w:val="26"/>
        </w:rPr>
      </w:pPr>
      <w:r>
        <w:rPr>
          <w:i/>
          <w:sz w:val="26"/>
          <w:szCs w:val="26"/>
        </w:rPr>
        <w:t>MenuTitle</w:t>
      </w:r>
    </w:p>
    <w:p>
      <w:pPr>
        <w:numPr>
          <w:ilvl w:val="0"/>
          <w:numId w:val="31"/>
        </w:numPr>
        <w:spacing w:before="0"/>
        <w:jc w:val="both"/>
      </w:pPr>
      <w:r>
        <w:rPr>
          <w:i/>
          <w:sz w:val="26"/>
          <w:szCs w:val="26"/>
        </w:rPr>
        <w:t>HealthStatus</w:t>
      </w:r>
    </w:p>
    <w:p>
      <w:pPr>
        <w:widowControl w:val="0"/>
        <w:ind w:left="-1440" w:right="-1440"/>
        <w:jc w:val="left"/>
      </w:pPr>
    </w:p>
    <w:p>
      <w:pPr>
        <w:widowControl w:val="0"/>
      </w:pPr>
      <w:r>
        <w:drawing>
          <wp:inline distT="114300" distB="114300" distL="114300" distR="114300">
            <wp:extent cx="6062345" cy="3484880"/>
            <wp:effectExtent l="0" t="0" r="3175" b="5080"/>
            <wp:docPr id="9" name="image17.png"/>
            <wp:cNvGraphicFramePr/>
            <a:graphic xmlns:a="http://schemas.openxmlformats.org/drawingml/2006/main">
              <a:graphicData uri="http://schemas.openxmlformats.org/drawingml/2006/picture">
                <pic:pic xmlns:pic="http://schemas.openxmlformats.org/drawingml/2006/picture">
                  <pic:nvPicPr>
                    <pic:cNvPr id="9" name="image17.png"/>
                    <pic:cNvPicPr preferRelativeResize="0"/>
                  </pic:nvPicPr>
                  <pic:blipFill>
                    <a:blip r:embed="rId24"/>
                    <a:srcRect/>
                    <a:stretch>
                      <a:fillRect/>
                    </a:stretch>
                  </pic:blipFill>
                  <pic:spPr>
                    <a:xfrm>
                      <a:off x="0" y="0"/>
                      <a:ext cx="6062663" cy="3484880"/>
                    </a:xfrm>
                    <a:prstGeom prst="rect">
                      <a:avLst/>
                    </a:prstGeom>
                  </pic:spPr>
                </pic:pic>
              </a:graphicData>
            </a:graphic>
          </wp:inline>
        </w:drawing>
      </w:r>
    </w:p>
    <w:p>
      <w:pPr>
        <w:widowControl w:val="0"/>
        <w:rPr>
          <w:b/>
        </w:rPr>
      </w:pPr>
      <w:r>
        <w:rPr>
          <w:b/>
        </w:rPr>
        <w:t>Figure 9. UI Diagram</w:t>
      </w:r>
    </w:p>
    <w:p>
      <w:pPr>
        <w:pStyle w:val="2"/>
        <w:keepNext w:val="0"/>
        <w:keepLines w:val="0"/>
        <w:widowControl w:val="0"/>
        <w:numPr>
          <w:ilvl w:val="0"/>
          <w:numId w:val="1"/>
        </w:numPr>
        <w:jc w:val="left"/>
        <w:rPr>
          <w:color w:val="9900FF"/>
        </w:rPr>
      </w:pPr>
      <w:r>
        <w:rPr>
          <w:color w:val="9900FF"/>
        </w:rPr>
        <w:t>D</w:t>
      </w:r>
      <w:r>
        <w:rPr>
          <w:color w:val="9900FF"/>
          <w:lang w:val="en-US"/>
        </w:rPr>
        <w:t>ijkstra Algorithm and its Application</w:t>
      </w:r>
    </w:p>
    <w:p>
      <w:pPr>
        <w:jc w:val="both"/>
        <w:rPr>
          <w:sz w:val="26"/>
          <w:szCs w:val="26"/>
          <w:lang w:val="en-US"/>
        </w:rPr>
      </w:pPr>
      <w:r>
        <w:rPr>
          <w:sz w:val="26"/>
          <w:szCs w:val="26"/>
        </w:rPr>
        <w:t xml:space="preserve">The </w:t>
      </w:r>
      <w:r>
        <w:rPr>
          <w:sz w:val="26"/>
          <w:szCs w:val="26"/>
          <w:lang w:val="en-US"/>
        </w:rPr>
        <w:t>Dijkstra algorithm is fully implemented in our project as a special mechanism with a combination of monsters and explosions features.</w:t>
      </w:r>
    </w:p>
    <w:p>
      <w:pPr>
        <w:jc w:val="center"/>
        <w:rPr>
          <w:sz w:val="26"/>
          <w:szCs w:val="26"/>
          <w:lang w:val="en-US"/>
        </w:rPr>
      </w:pPr>
      <w:r>
        <w:drawing>
          <wp:inline distT="0" distB="0" distL="114300" distR="114300">
            <wp:extent cx="4515485" cy="2999105"/>
            <wp:effectExtent l="0" t="0" r="10795" b="317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5"/>
                    <a:stretch>
                      <a:fillRect/>
                    </a:stretch>
                  </pic:blipFill>
                  <pic:spPr>
                    <a:xfrm>
                      <a:off x="0" y="0"/>
                      <a:ext cx="4515485" cy="2999105"/>
                    </a:xfrm>
                    <a:prstGeom prst="rect">
                      <a:avLst/>
                    </a:prstGeom>
                  </pic:spPr>
                </pic:pic>
              </a:graphicData>
            </a:graphic>
          </wp:inline>
        </w:drawing>
      </w:r>
    </w:p>
    <w:p>
      <w:pPr>
        <w:jc w:val="both"/>
        <w:rPr>
          <w:b/>
          <w:i/>
          <w:color w:val="990000"/>
          <w:sz w:val="28"/>
          <w:szCs w:val="28"/>
          <w:u w:val="single"/>
          <w:lang w:val="en-US"/>
        </w:rPr>
      </w:pPr>
      <w:r>
        <w:rPr>
          <w:b/>
          <w:i/>
          <w:color w:val="990000"/>
          <w:sz w:val="28"/>
          <w:szCs w:val="28"/>
          <w:u w:val="single"/>
          <w:lang w:val="en-US"/>
        </w:rPr>
        <w:t>Idea:</w:t>
      </w:r>
    </w:p>
    <w:p>
      <w:pPr>
        <w:jc w:val="both"/>
        <w:rPr>
          <w:b w:val="0"/>
          <w:bCs/>
          <w:sz w:val="26"/>
          <w:szCs w:val="26"/>
          <w:lang w:val="en-US"/>
        </w:rPr>
      </w:pPr>
      <w:r>
        <w:rPr>
          <w:b w:val="0"/>
          <w:bCs/>
          <w:sz w:val="26"/>
          <w:szCs w:val="26"/>
          <w:lang w:val="en-US"/>
        </w:rPr>
        <w:t xml:space="preserve">As we want the boss fight must be challenging as well as more difficult, so we decided to add </w:t>
      </w:r>
      <w:r>
        <w:rPr>
          <w:rFonts w:hint="default"/>
          <w:b w:val="0"/>
          <w:bCs/>
          <w:sz w:val="26"/>
          <w:szCs w:val="26"/>
          <w:lang w:val="en-US"/>
        </w:rPr>
        <w:t>four</w:t>
      </w:r>
      <w:r>
        <w:rPr>
          <w:b w:val="0"/>
          <w:bCs/>
          <w:sz w:val="26"/>
          <w:szCs w:val="26"/>
          <w:lang w:val="en-US"/>
        </w:rPr>
        <w:t xml:space="preserve"> more monsters with </w:t>
      </w:r>
      <w:r>
        <w:rPr>
          <w:rFonts w:hint="default"/>
          <w:b w:val="0"/>
          <w:bCs/>
          <w:sz w:val="26"/>
          <w:szCs w:val="26"/>
          <w:lang w:val="en-US"/>
        </w:rPr>
        <w:t xml:space="preserve">incredible </w:t>
      </w:r>
      <w:r>
        <w:rPr>
          <w:b w:val="0"/>
          <w:bCs/>
          <w:sz w:val="26"/>
          <w:szCs w:val="26"/>
          <w:lang w:val="en-US"/>
        </w:rPr>
        <w:t xml:space="preserve">characteristics and only </w:t>
      </w:r>
      <w:r>
        <w:rPr>
          <w:rFonts w:hint="default"/>
          <w:b w:val="0"/>
          <w:bCs/>
          <w:sz w:val="26"/>
          <w:szCs w:val="26"/>
          <w:lang w:val="en-US"/>
        </w:rPr>
        <w:t xml:space="preserve">one of them </w:t>
      </w:r>
      <w:r>
        <w:rPr>
          <w:b w:val="0"/>
          <w:bCs/>
          <w:sz w:val="26"/>
          <w:szCs w:val="26"/>
          <w:lang w:val="en-US"/>
        </w:rPr>
        <w:t>to be summone</w:t>
      </w:r>
      <w:r>
        <w:rPr>
          <w:rFonts w:hint="default"/>
          <w:b w:val="0"/>
          <w:bCs/>
          <w:sz w:val="26"/>
          <w:szCs w:val="26"/>
          <w:lang w:val="en-US"/>
        </w:rPr>
        <w:t xml:space="preserve">d randomly on the map </w:t>
      </w:r>
      <w:r>
        <w:rPr>
          <w:b w:val="0"/>
          <w:bCs/>
          <w:sz w:val="26"/>
          <w:szCs w:val="26"/>
          <w:lang w:val="en-US"/>
        </w:rPr>
        <w:t xml:space="preserve">by the Boss at the final stage. These creatures will </w:t>
      </w:r>
      <w:r>
        <w:rPr>
          <w:rFonts w:hint="default"/>
          <w:b w:val="0"/>
          <w:bCs/>
          <w:sz w:val="26"/>
          <w:szCs w:val="26"/>
          <w:lang w:val="en-US"/>
        </w:rPr>
        <w:t xml:space="preserve">figure out the shortest path to the characters’ position with the purpose of causing an </w:t>
      </w:r>
      <w:r>
        <w:rPr>
          <w:b w:val="0"/>
          <w:bCs/>
          <w:sz w:val="26"/>
          <w:szCs w:val="26"/>
          <w:lang w:val="en-US"/>
        </w:rPr>
        <w:t>explo</w:t>
      </w:r>
      <w:r>
        <w:rPr>
          <w:rFonts w:hint="default"/>
          <w:b w:val="0"/>
          <w:bCs/>
          <w:sz w:val="26"/>
          <w:szCs w:val="26"/>
          <w:lang w:val="en-US"/>
        </w:rPr>
        <w:t>sion</w:t>
      </w:r>
      <w:r>
        <w:rPr>
          <w:b w:val="0"/>
          <w:bCs/>
          <w:sz w:val="26"/>
          <w:szCs w:val="26"/>
          <w:lang w:val="en-US"/>
        </w:rPr>
        <w:t xml:space="preserve"> in midrange </w:t>
      </w:r>
      <w:r>
        <w:rPr>
          <w:rFonts w:hint="default"/>
          <w:b w:val="0"/>
          <w:bCs/>
          <w:sz w:val="26"/>
          <w:szCs w:val="26"/>
          <w:lang w:val="en-US"/>
        </w:rPr>
        <w:t xml:space="preserve">dealing tons of damage to the players. Moreover, </w:t>
      </w:r>
      <w:r>
        <w:rPr>
          <w:b w:val="0"/>
          <w:bCs/>
          <w:sz w:val="26"/>
          <w:szCs w:val="26"/>
          <w:lang w:val="en-US"/>
        </w:rPr>
        <w:t xml:space="preserve">after </w:t>
      </w:r>
      <w:r>
        <w:rPr>
          <w:rFonts w:hint="default"/>
          <w:b w:val="0"/>
          <w:bCs/>
          <w:sz w:val="26"/>
          <w:szCs w:val="26"/>
          <w:lang w:val="en-US"/>
        </w:rPr>
        <w:t>5</w:t>
      </w:r>
      <w:r>
        <w:rPr>
          <w:b w:val="0"/>
          <w:bCs/>
          <w:sz w:val="26"/>
          <w:szCs w:val="26"/>
          <w:lang w:val="en-US"/>
        </w:rPr>
        <w:t xml:space="preserve"> seconds spawning on the map or </w:t>
      </w:r>
      <w:r>
        <w:rPr>
          <w:rFonts w:hint="default"/>
          <w:b w:val="0"/>
          <w:bCs/>
          <w:sz w:val="26"/>
          <w:szCs w:val="26"/>
          <w:lang w:val="en-US"/>
        </w:rPr>
        <w:t xml:space="preserve">suddenly </w:t>
      </w:r>
      <w:r>
        <w:rPr>
          <w:b w:val="0"/>
          <w:bCs/>
          <w:sz w:val="26"/>
          <w:szCs w:val="26"/>
          <w:lang w:val="en-US"/>
        </w:rPr>
        <w:t>being touched by the players</w:t>
      </w:r>
      <w:r>
        <w:rPr>
          <w:rFonts w:hint="default"/>
          <w:b w:val="0"/>
          <w:bCs/>
          <w:sz w:val="26"/>
          <w:szCs w:val="26"/>
          <w:lang w:val="en-US"/>
        </w:rPr>
        <w:t>, the explosion is also activated</w:t>
      </w:r>
      <w:r>
        <w:rPr>
          <w:b w:val="0"/>
          <w:bCs/>
          <w:sz w:val="26"/>
          <w:szCs w:val="26"/>
          <w:lang w:val="en-US"/>
        </w:rPr>
        <w:t>.</w:t>
      </w:r>
    </w:p>
    <w:p>
      <w:pPr>
        <w:jc w:val="both"/>
        <w:rPr>
          <w:b w:val="0"/>
          <w:bCs/>
          <w:sz w:val="26"/>
          <w:szCs w:val="26"/>
          <w:lang w:val="en-US"/>
        </w:rPr>
      </w:pPr>
      <w:r>
        <w:rPr>
          <w:b w:val="0"/>
          <w:bCs/>
          <w:sz w:val="26"/>
          <w:szCs w:val="26"/>
          <w:lang w:val="en-US"/>
        </w:rPr>
        <w:t xml:space="preserve">This is how the path-finding mechanism works on these </w:t>
      </w:r>
      <w:r>
        <w:rPr>
          <w:rFonts w:hint="default"/>
          <w:b w:val="0"/>
          <w:bCs/>
          <w:sz w:val="26"/>
          <w:szCs w:val="26"/>
          <w:lang w:val="en-US"/>
        </w:rPr>
        <w:t xml:space="preserve">unique </w:t>
      </w:r>
      <w:r>
        <w:rPr>
          <w:b w:val="0"/>
          <w:bCs/>
          <w:sz w:val="26"/>
          <w:szCs w:val="26"/>
          <w:lang w:val="en-US"/>
        </w:rPr>
        <w:t>monsters. Players must be aware of these threats as they will track the players’position to chase after in the shortest path before causing an explosion.</w:t>
      </w:r>
    </w:p>
    <w:p>
      <w:pPr>
        <w:jc w:val="both"/>
        <w:rPr>
          <w:b/>
          <w:i/>
          <w:color w:val="990000"/>
          <w:sz w:val="28"/>
          <w:szCs w:val="28"/>
          <w:u w:val="single"/>
          <w:lang w:val="en-US"/>
        </w:rPr>
      </w:pPr>
      <w:r>
        <w:drawing>
          <wp:inline distT="0" distB="0" distL="114300" distR="114300">
            <wp:extent cx="5934710" cy="2607310"/>
            <wp:effectExtent l="0" t="0" r="8890" b="1397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6"/>
                    <a:stretch>
                      <a:fillRect/>
                    </a:stretch>
                  </pic:blipFill>
                  <pic:spPr>
                    <a:xfrm>
                      <a:off x="0" y="0"/>
                      <a:ext cx="5934710" cy="2607310"/>
                    </a:xfrm>
                    <a:prstGeom prst="rect">
                      <a:avLst/>
                    </a:prstGeom>
                    <a:noFill/>
                    <a:ln>
                      <a:noFill/>
                    </a:ln>
                  </pic:spPr>
                </pic:pic>
              </a:graphicData>
            </a:graphic>
          </wp:inline>
        </w:drawing>
      </w:r>
    </w:p>
    <w:p>
      <w:pPr>
        <w:jc w:val="both"/>
        <w:rPr>
          <w:b/>
          <w:i/>
          <w:color w:val="990000"/>
          <w:sz w:val="28"/>
          <w:szCs w:val="28"/>
          <w:u w:val="single"/>
          <w:lang w:val="en-US"/>
        </w:rPr>
      </w:pPr>
      <w:r>
        <w:rPr>
          <w:b/>
          <w:i/>
          <w:color w:val="990000"/>
          <w:sz w:val="28"/>
          <w:szCs w:val="28"/>
          <w:u w:val="single"/>
          <w:lang w:val="en-US"/>
        </w:rPr>
        <w:t>Implementation:</w:t>
      </w:r>
    </w:p>
    <w:p>
      <w:pPr>
        <w:widowControl w:val="0"/>
        <w:jc w:val="left"/>
        <w:rPr>
          <w:bCs/>
          <w:sz w:val="26"/>
          <w:szCs w:val="26"/>
          <w:lang w:val="en-US"/>
        </w:rPr>
      </w:pPr>
      <w:r>
        <w:rPr>
          <w:bCs/>
          <w:sz w:val="26"/>
          <w:szCs w:val="26"/>
          <w:lang w:val="en-US"/>
        </w:rPr>
        <w:t xml:space="preserve">First, the monsters with the ability to automatically explode will own some attributes same as the bomb. As it is summoned by the boss during the boss fight so its operation just the same as the bomb whenever appears. The only difference is that it is movable and able to explode if detects a collision between them and players. </w:t>
      </w:r>
    </w:p>
    <w:p>
      <w:pPr>
        <w:widowControl w:val="0"/>
        <w:jc w:val="left"/>
        <w:rPr>
          <w:bCs/>
          <w:sz w:val="26"/>
          <w:szCs w:val="26"/>
          <w:lang w:val="en-US"/>
        </w:rPr>
      </w:pPr>
      <w:r>
        <w:rPr>
          <w:bCs/>
          <w:sz w:val="26"/>
          <w:szCs w:val="26"/>
          <w:lang w:val="en-US"/>
        </w:rPr>
        <w:t xml:space="preserve">Secondly, the Dijkstra Algorithm, known as shortest path finding algorithm, basically starts at the node that you choose (the position of the summoning) and it analyzes the graph to find the shortest path between that node and all the other nodes (players’position on the map) in the graph. The algorithm keeps track of the currently known shortest distance from each node to the source node and it updates these values if it finds a shorter path. </w:t>
      </w:r>
    </w:p>
    <w:p>
      <w:pPr>
        <w:widowControl w:val="0"/>
        <w:jc w:val="left"/>
        <w:rPr>
          <w:bCs/>
          <w:sz w:val="26"/>
          <w:szCs w:val="26"/>
          <w:lang w:val="en-US"/>
        </w:rPr>
      </w:pPr>
      <w:r>
        <w:rPr>
          <w:bCs/>
          <w:sz w:val="26"/>
          <w:szCs w:val="26"/>
          <w:lang w:val="en-US"/>
        </w:rPr>
        <w:t xml:space="preserve">Once the algorithm has found the shortest path between the source node and another node, that node is marked as "visited" and added to the path.The process continues until all the nodes in the graph have been added to the path. This way, we have a path that connects the source node to all other nodes following the shortest path possible to reach each node. </w:t>
      </w:r>
    </w:p>
    <w:p>
      <w:pPr>
        <w:widowControl w:val="0"/>
        <w:jc w:val="left"/>
        <w:rPr>
          <w:bCs/>
          <w:sz w:val="26"/>
          <w:szCs w:val="26"/>
          <w:lang w:val="en-US"/>
        </w:rPr>
      </w:pPr>
      <w:r>
        <w:rPr>
          <w:bCs/>
          <w:sz w:val="26"/>
          <w:szCs w:val="26"/>
          <w:lang w:val="en-US"/>
        </w:rPr>
        <w:t>The process continues until all the nodes in the graph have been added to the path. This way, we have a path that connects the source node to all other nodes following the shortest path possible to reach each node.Basically, the node traversal for this algorithm is circular if we take a look at the visualization of the Dijkstra Algorithm. So, if the players’position changes overtime, it does not matter for the monster to track the shortest path in order to chase after.</w:t>
      </w:r>
    </w:p>
    <w:p>
      <w:pPr>
        <w:pStyle w:val="2"/>
        <w:keepNext w:val="0"/>
        <w:keepLines w:val="0"/>
        <w:widowControl w:val="0"/>
        <w:numPr>
          <w:ilvl w:val="0"/>
          <w:numId w:val="1"/>
        </w:numPr>
        <w:jc w:val="left"/>
        <w:rPr>
          <w:color w:val="9900FF"/>
        </w:rPr>
      </w:pPr>
      <w:bookmarkStart w:id="8" w:name="_xzcartiosgyh" w:colFirst="0" w:colLast="0"/>
      <w:bookmarkEnd w:id="8"/>
      <w:r>
        <w:rPr>
          <w:color w:val="9900FF"/>
        </w:rPr>
        <w:t>Design Patterns/ MVC/ Principles</w:t>
      </w:r>
    </w:p>
    <w:p>
      <w:pPr>
        <w:jc w:val="both"/>
        <w:rPr>
          <w:sz w:val="26"/>
          <w:szCs w:val="26"/>
        </w:rPr>
      </w:pPr>
      <w:r>
        <w:rPr>
          <w:sz w:val="26"/>
          <w:szCs w:val="26"/>
        </w:rPr>
        <w:t>The following design patterns and principles are applied in this project, an explanation for their strengths is in Section V.</w:t>
      </w:r>
    </w:p>
    <w:p>
      <w:pPr>
        <w:jc w:val="both"/>
        <w:rPr>
          <w:b/>
          <w:i/>
          <w:color w:val="990000"/>
          <w:sz w:val="28"/>
          <w:szCs w:val="28"/>
          <w:u w:val="single"/>
        </w:rPr>
      </w:pPr>
      <w:r>
        <w:rPr>
          <w:b/>
          <w:i/>
          <w:color w:val="990000"/>
          <w:sz w:val="28"/>
          <w:szCs w:val="28"/>
          <w:u w:val="single"/>
        </w:rPr>
        <w:t>Fully implemented patterns:</w:t>
      </w:r>
    </w:p>
    <w:p>
      <w:pPr>
        <w:numPr>
          <w:ilvl w:val="0"/>
          <w:numId w:val="32"/>
        </w:numPr>
        <w:jc w:val="both"/>
        <w:rPr>
          <w:b/>
          <w:color w:val="3D85C6"/>
          <w:sz w:val="26"/>
          <w:szCs w:val="26"/>
        </w:rPr>
      </w:pPr>
      <w:r>
        <w:rPr>
          <w:b/>
          <w:color w:val="3D85C6"/>
          <w:sz w:val="26"/>
          <w:szCs w:val="26"/>
        </w:rPr>
        <w:t>Factory Method Design Pattern</w:t>
      </w:r>
    </w:p>
    <w:p>
      <w:pPr>
        <w:numPr>
          <w:ilvl w:val="0"/>
          <w:numId w:val="32"/>
        </w:numPr>
        <w:spacing w:before="0"/>
        <w:jc w:val="both"/>
        <w:rPr>
          <w:b/>
          <w:color w:val="3D85C6"/>
          <w:sz w:val="26"/>
          <w:szCs w:val="26"/>
        </w:rPr>
      </w:pPr>
      <w:r>
        <w:rPr>
          <w:b/>
          <w:color w:val="3D85C6"/>
          <w:sz w:val="26"/>
          <w:szCs w:val="26"/>
        </w:rPr>
        <w:t>Decorator Design Pattern</w:t>
      </w:r>
    </w:p>
    <w:p>
      <w:pPr>
        <w:numPr>
          <w:ilvl w:val="0"/>
          <w:numId w:val="32"/>
        </w:numPr>
        <w:spacing w:before="0"/>
        <w:jc w:val="both"/>
        <w:rPr>
          <w:b/>
          <w:color w:val="3D85C6"/>
          <w:sz w:val="26"/>
          <w:szCs w:val="26"/>
        </w:rPr>
      </w:pPr>
      <w:r>
        <w:rPr>
          <w:b/>
          <w:color w:val="3D85C6"/>
          <w:sz w:val="26"/>
          <w:szCs w:val="26"/>
        </w:rPr>
        <w:t>Singleton Design Pattern</w:t>
      </w:r>
    </w:p>
    <w:p>
      <w:pPr>
        <w:numPr>
          <w:ilvl w:val="0"/>
          <w:numId w:val="32"/>
        </w:numPr>
        <w:spacing w:before="0"/>
        <w:jc w:val="both"/>
        <w:rPr>
          <w:b/>
          <w:color w:val="3D85C6"/>
          <w:sz w:val="26"/>
          <w:szCs w:val="26"/>
        </w:rPr>
      </w:pPr>
      <w:r>
        <w:rPr>
          <w:b/>
          <w:color w:val="3D85C6"/>
          <w:sz w:val="26"/>
          <w:szCs w:val="26"/>
        </w:rPr>
        <w:t>Prototype Design Pattern</w:t>
      </w:r>
    </w:p>
    <w:p>
      <w:pPr>
        <w:jc w:val="both"/>
        <w:rPr>
          <w:b/>
          <w:sz w:val="26"/>
          <w:szCs w:val="26"/>
        </w:rPr>
      </w:pPr>
      <w:r>
        <w:rPr>
          <w:sz w:val="26"/>
          <w:szCs w:val="26"/>
        </w:rPr>
        <w:t xml:space="preserve">We also follow the </w:t>
      </w:r>
      <w:r>
        <w:rPr>
          <w:b/>
          <w:i/>
          <w:sz w:val="26"/>
          <w:szCs w:val="26"/>
          <w:u w:val="single"/>
        </w:rPr>
        <w:t>Model-View-Controller(MVC)</w:t>
      </w:r>
      <w:r>
        <w:rPr>
          <w:sz w:val="26"/>
          <w:szCs w:val="26"/>
        </w:rPr>
        <w:t xml:space="preserve"> which is known as an architectural pattern to optimize our ability of handling clean code so as to get used with creating scalable and extensible projects. As applying the MVC structure, we try our best to approach the first five principles of Object-Oriented Design, </w:t>
      </w:r>
      <w:r>
        <w:rPr>
          <w:b/>
          <w:i/>
          <w:sz w:val="26"/>
          <w:szCs w:val="26"/>
          <w:u w:val="single"/>
        </w:rPr>
        <w:t>SOLID</w:t>
      </w:r>
      <w:r>
        <w:rPr>
          <w:sz w:val="26"/>
          <w:szCs w:val="26"/>
        </w:rPr>
        <w:t>, which stands for:</w:t>
      </w:r>
    </w:p>
    <w:p>
      <w:pPr>
        <w:numPr>
          <w:ilvl w:val="0"/>
          <w:numId w:val="33"/>
        </w:numPr>
        <w:jc w:val="both"/>
        <w:rPr>
          <w:b/>
          <w:color w:val="1155CC"/>
          <w:sz w:val="26"/>
          <w:szCs w:val="26"/>
        </w:rPr>
      </w:pPr>
      <w:r>
        <w:rPr>
          <w:b/>
          <w:color w:val="1155CC"/>
          <w:sz w:val="26"/>
          <w:szCs w:val="26"/>
        </w:rPr>
        <w:t>Single responsibility (S)</w:t>
      </w:r>
    </w:p>
    <w:p>
      <w:pPr>
        <w:numPr>
          <w:ilvl w:val="0"/>
          <w:numId w:val="33"/>
        </w:numPr>
        <w:spacing w:before="0"/>
        <w:jc w:val="both"/>
        <w:rPr>
          <w:b/>
          <w:color w:val="1155CC"/>
          <w:sz w:val="26"/>
          <w:szCs w:val="26"/>
        </w:rPr>
      </w:pPr>
      <w:r>
        <w:rPr>
          <w:b/>
          <w:color w:val="1155CC"/>
          <w:sz w:val="26"/>
          <w:szCs w:val="26"/>
        </w:rPr>
        <w:t>Open-Closed principle (O)</w:t>
      </w:r>
    </w:p>
    <w:p>
      <w:pPr>
        <w:numPr>
          <w:ilvl w:val="0"/>
          <w:numId w:val="33"/>
        </w:numPr>
        <w:spacing w:before="0"/>
        <w:jc w:val="both"/>
        <w:rPr>
          <w:b/>
          <w:color w:val="1155CC"/>
          <w:sz w:val="26"/>
          <w:szCs w:val="26"/>
        </w:rPr>
      </w:pPr>
      <w:r>
        <w:rPr>
          <w:b/>
          <w:color w:val="1155CC"/>
          <w:sz w:val="26"/>
          <w:szCs w:val="26"/>
        </w:rPr>
        <w:t>Liskov substitution principle (L)</w:t>
      </w:r>
    </w:p>
    <w:p>
      <w:pPr>
        <w:numPr>
          <w:ilvl w:val="0"/>
          <w:numId w:val="33"/>
        </w:numPr>
        <w:spacing w:before="0"/>
        <w:jc w:val="both"/>
        <w:rPr>
          <w:b/>
          <w:color w:val="1155CC"/>
          <w:sz w:val="26"/>
          <w:szCs w:val="26"/>
        </w:rPr>
      </w:pPr>
      <w:r>
        <w:rPr>
          <w:b/>
          <w:color w:val="1155CC"/>
          <w:sz w:val="26"/>
          <w:szCs w:val="26"/>
        </w:rPr>
        <w:t>Interface segregation principle (I)</w:t>
      </w:r>
    </w:p>
    <w:p>
      <w:pPr>
        <w:numPr>
          <w:ilvl w:val="0"/>
          <w:numId w:val="33"/>
        </w:numPr>
        <w:spacing w:before="0"/>
        <w:jc w:val="both"/>
        <w:rPr>
          <w:b/>
          <w:color w:val="1155CC"/>
          <w:sz w:val="26"/>
          <w:szCs w:val="26"/>
        </w:rPr>
      </w:pPr>
      <w:r>
        <w:rPr>
          <w:b/>
          <w:color w:val="1155CC"/>
          <w:sz w:val="26"/>
          <w:szCs w:val="26"/>
        </w:rPr>
        <w:t>Dependency inversion principle (D)</w:t>
      </w:r>
    </w:p>
    <w:p>
      <w:pPr>
        <w:pStyle w:val="2"/>
        <w:keepNext w:val="0"/>
        <w:keepLines w:val="0"/>
        <w:widowControl w:val="0"/>
        <w:numPr>
          <w:ilvl w:val="0"/>
          <w:numId w:val="1"/>
        </w:numPr>
        <w:jc w:val="left"/>
        <w:rPr>
          <w:color w:val="9900FF"/>
        </w:rPr>
      </w:pPr>
      <w:bookmarkStart w:id="9" w:name="_d8xwmhbh6dnf" w:colFirst="0" w:colLast="0"/>
      <w:bookmarkEnd w:id="9"/>
      <w:r>
        <w:rPr>
          <w:color w:val="9900FF"/>
        </w:rPr>
        <w:t>Evaluation</w:t>
      </w:r>
    </w:p>
    <w:p>
      <w:pPr>
        <w:pStyle w:val="3"/>
        <w:keepNext w:val="0"/>
        <w:keepLines w:val="0"/>
        <w:widowControl w:val="0"/>
      </w:pPr>
      <w:bookmarkStart w:id="10" w:name="_kojtuheij2ly" w:colFirst="0" w:colLast="0"/>
      <w:bookmarkEnd w:id="10"/>
      <w:r>
        <w:t>Overall evaluation</w:t>
      </w:r>
    </w:p>
    <w:p>
      <w:pPr>
        <w:jc w:val="left"/>
        <w:rPr>
          <w:sz w:val="26"/>
          <w:szCs w:val="26"/>
        </w:rPr>
      </w:pPr>
      <w:r>
        <w:rPr>
          <w:sz w:val="26"/>
          <w:szCs w:val="26"/>
        </w:rPr>
        <w:t>The project makes great employments of  fundamental Object-Oriented programming concepts such as inheritance, interfaces, abstract classes to specify the relationship of components in the game. By splitting the project into several layers of abstraction using Strategy design pattern, it is possible to preserve the minimal improvement required for any potential mechanism/optimization as well as consistency of the  game mechanism, dependencies, and resources. However, the lack of a shared set of standards is also reflected  in the code and remains a concern as the code base broadens.</w:t>
      </w:r>
    </w:p>
    <w:p>
      <w:pPr>
        <w:pStyle w:val="3"/>
        <w:keepNext w:val="0"/>
        <w:keepLines w:val="0"/>
        <w:widowControl w:val="0"/>
        <w:rPr>
          <w:rFonts w:hint="default"/>
          <w:lang w:val="en-US"/>
        </w:rPr>
      </w:pPr>
      <w:bookmarkStart w:id="11" w:name="_hoj225lxyj7f" w:colFirst="0" w:colLast="0"/>
      <w:bookmarkEnd w:id="11"/>
      <w:r>
        <w:t>Pros</w:t>
      </w:r>
      <w:r>
        <w:rPr>
          <w:rFonts w:hint="default"/>
          <w:lang w:val="en-US"/>
        </w:rPr>
        <w:t>:</w:t>
      </w:r>
    </w:p>
    <w:p>
      <w:pPr>
        <w:numPr>
          <w:ilvl w:val="0"/>
          <w:numId w:val="34"/>
        </w:numPr>
        <w:jc w:val="left"/>
      </w:pPr>
      <w:r>
        <w:t>MVC</w:t>
      </w:r>
    </w:p>
    <w:p>
      <w:pPr>
        <w:numPr>
          <w:ilvl w:val="1"/>
          <w:numId w:val="34"/>
        </w:numPr>
        <w:spacing w:before="0"/>
        <w:jc w:val="left"/>
      </w:pPr>
      <w:r>
        <w:t>Separation of concerns</w:t>
      </w:r>
    </w:p>
    <w:p>
      <w:pPr>
        <w:numPr>
          <w:ilvl w:val="1"/>
          <w:numId w:val="34"/>
        </w:numPr>
        <w:spacing w:before="0"/>
        <w:jc w:val="left"/>
      </w:pPr>
      <w:r>
        <w:t>Reusability</w:t>
      </w:r>
    </w:p>
    <w:p>
      <w:pPr>
        <w:numPr>
          <w:ilvl w:val="0"/>
          <w:numId w:val="34"/>
        </w:numPr>
        <w:spacing w:before="0"/>
        <w:jc w:val="left"/>
      </w:pPr>
      <w:r>
        <w:t>Singleton and Factory Method Strategy</w:t>
      </w:r>
    </w:p>
    <w:p>
      <w:pPr>
        <w:numPr>
          <w:ilvl w:val="1"/>
          <w:numId w:val="34"/>
        </w:numPr>
        <w:spacing w:before="0"/>
        <w:jc w:val="left"/>
      </w:pPr>
      <w:r>
        <w:t>Instance control</w:t>
      </w:r>
    </w:p>
    <w:p>
      <w:pPr>
        <w:numPr>
          <w:ilvl w:val="1"/>
          <w:numId w:val="34"/>
        </w:numPr>
        <w:spacing w:before="0"/>
        <w:jc w:val="left"/>
      </w:pPr>
      <w:r>
        <w:t>Flexibility</w:t>
      </w:r>
    </w:p>
    <w:p>
      <w:pPr>
        <w:numPr>
          <w:ilvl w:val="0"/>
          <w:numId w:val="34"/>
        </w:numPr>
        <w:spacing w:before="0"/>
        <w:jc w:val="left"/>
      </w:pPr>
      <w:r>
        <w:t>Decorator Strategy</w:t>
      </w:r>
    </w:p>
    <w:p>
      <w:pPr>
        <w:numPr>
          <w:ilvl w:val="1"/>
          <w:numId w:val="34"/>
        </w:numPr>
        <w:spacing w:before="0"/>
        <w:jc w:val="left"/>
      </w:pPr>
      <w:r>
        <w:t>Flexible Alternative</w:t>
      </w:r>
    </w:p>
    <w:p>
      <w:pPr>
        <w:numPr>
          <w:ilvl w:val="1"/>
          <w:numId w:val="34"/>
        </w:numPr>
        <w:spacing w:before="0"/>
        <w:jc w:val="left"/>
      </w:pPr>
      <w:r>
        <w:t>Reusability</w:t>
      </w:r>
    </w:p>
    <w:p>
      <w:pPr>
        <w:numPr>
          <w:ilvl w:val="0"/>
          <w:numId w:val="34"/>
        </w:numPr>
        <w:spacing w:before="0"/>
        <w:jc w:val="left"/>
      </w:pPr>
      <w:r>
        <w:t>Interface and abstract</w:t>
      </w:r>
    </w:p>
    <w:p>
      <w:pPr>
        <w:numPr>
          <w:ilvl w:val="1"/>
          <w:numId w:val="34"/>
        </w:numPr>
        <w:spacing w:before="0"/>
        <w:jc w:val="left"/>
      </w:pPr>
      <w:r>
        <w:t>Polymorphism and encapsulation</w:t>
      </w:r>
    </w:p>
    <w:p>
      <w:pPr>
        <w:pStyle w:val="3"/>
        <w:keepNext w:val="0"/>
        <w:keepLines w:val="0"/>
        <w:widowControl w:val="0"/>
        <w:rPr>
          <w:rFonts w:hint="default"/>
          <w:lang w:val="en-US"/>
        </w:rPr>
      </w:pPr>
      <w:bookmarkStart w:id="12" w:name="_3dl7x2kuqnmq" w:colFirst="0" w:colLast="0"/>
      <w:bookmarkEnd w:id="12"/>
      <w:r>
        <w:t>Cons</w:t>
      </w:r>
      <w:r>
        <w:rPr>
          <w:rFonts w:hint="default"/>
          <w:lang w:val="en-US"/>
        </w:rPr>
        <w:t>:</w:t>
      </w:r>
    </w:p>
    <w:p>
      <w:pPr>
        <w:numPr>
          <w:ilvl w:val="0"/>
          <w:numId w:val="35"/>
        </w:numPr>
        <w:jc w:val="left"/>
      </w:pPr>
      <w:r>
        <w:t>Redundant attributes and methods in Entity class</w:t>
      </w:r>
    </w:p>
    <w:p>
      <w:pPr>
        <w:pStyle w:val="2"/>
        <w:keepNext w:val="0"/>
        <w:keepLines w:val="0"/>
        <w:widowControl w:val="0"/>
        <w:numPr>
          <w:ilvl w:val="0"/>
          <w:numId w:val="1"/>
        </w:numPr>
        <w:jc w:val="left"/>
        <w:rPr>
          <w:color w:val="9900FF"/>
        </w:rPr>
      </w:pPr>
      <w:bookmarkStart w:id="13" w:name="_vhwwqcyq8dev" w:colFirst="0" w:colLast="0"/>
      <w:bookmarkEnd w:id="13"/>
      <w:r>
        <w:rPr>
          <w:color w:val="9900FF"/>
        </w:rPr>
        <w:t>The perspective for future potential renovation</w:t>
      </w:r>
    </w:p>
    <w:p>
      <w:pPr>
        <w:widowControl w:val="0"/>
        <w:jc w:val="left"/>
        <w:rPr>
          <w:sz w:val="26"/>
          <w:szCs w:val="26"/>
        </w:rPr>
      </w:pPr>
      <w:r>
        <w:rPr>
          <w:sz w:val="26"/>
          <w:szCs w:val="26"/>
        </w:rPr>
        <w:t>The following checkpoints are mentioned in critical order.</w:t>
      </w:r>
    </w:p>
    <w:p>
      <w:pPr>
        <w:widowControl w:val="0"/>
        <w:numPr>
          <w:ilvl w:val="0"/>
          <w:numId w:val="36"/>
        </w:numPr>
        <w:jc w:val="left"/>
        <w:rPr>
          <w:rFonts w:ascii="Montserrat" w:hAnsi="Montserrat" w:eastAsia="Montserrat" w:cs="Montserrat"/>
          <w:b/>
          <w:color w:val="351C75"/>
          <w:sz w:val="26"/>
          <w:szCs w:val="26"/>
        </w:rPr>
      </w:pPr>
      <w:r>
        <w:rPr>
          <w:rFonts w:ascii="Montserrat" w:hAnsi="Montserrat" w:eastAsia="Montserrat" w:cs="Montserrat"/>
          <w:b/>
          <w:color w:val="351C75"/>
          <w:sz w:val="26"/>
          <w:szCs w:val="26"/>
        </w:rPr>
        <w:t>Update new features and mechanisms</w:t>
      </w:r>
    </w:p>
    <w:p>
      <w:pPr>
        <w:widowControl w:val="0"/>
        <w:ind w:left="720"/>
        <w:jc w:val="both"/>
      </w:pPr>
      <w:r>
        <w:rPr>
          <w:sz w:val="26"/>
          <w:szCs w:val="26"/>
        </w:rPr>
        <w:t>Well, there will be lots of mechanisms to add to our game, so I just mention three main points that needed to be completed as soon as possible. The first task we need to do it right away is to build up the Player vs AI system in order to support the go-online purpose in the future. Secondly, new bosses, monsters, powerups, and maps will be added to the game and the most important thing is that the new crowd control effects impact the players so as to make the game tougher and more challenging. We are also working on the team-up system to promote collaboration in our game. Finally, the most essential feature in every game, the Quest system. We think that It will be extremely fascinating to receive and do the quest for earning experience to level up or gold.</w:t>
      </w:r>
    </w:p>
    <w:p>
      <w:pPr>
        <w:widowControl w:val="0"/>
        <w:numPr>
          <w:ilvl w:val="0"/>
          <w:numId w:val="36"/>
        </w:numPr>
        <w:jc w:val="left"/>
        <w:rPr>
          <w:rFonts w:ascii="Montserrat" w:hAnsi="Montserrat" w:eastAsia="Montserrat" w:cs="Montserrat"/>
          <w:b/>
          <w:color w:val="351C75"/>
          <w:sz w:val="26"/>
          <w:szCs w:val="26"/>
        </w:rPr>
      </w:pPr>
      <w:r>
        <w:rPr>
          <w:rFonts w:ascii="Montserrat" w:hAnsi="Montserrat" w:eastAsia="Montserrat" w:cs="Montserrat"/>
          <w:b/>
          <w:color w:val="351C75"/>
          <w:sz w:val="26"/>
          <w:szCs w:val="26"/>
        </w:rPr>
        <w:t>Reinforcement of Game Graphics and other Gameplay features</w:t>
      </w:r>
    </w:p>
    <w:p>
      <w:pPr>
        <w:widowControl w:val="0"/>
        <w:ind w:left="720"/>
        <w:jc w:val="both"/>
        <w:rPr>
          <w:sz w:val="26"/>
          <w:szCs w:val="26"/>
        </w:rPr>
      </w:pPr>
      <w:r>
        <w:rPr>
          <w:sz w:val="26"/>
          <w:szCs w:val="26"/>
        </w:rPr>
        <w:t>Firstly, we desire to make improvements to the game Graphics in the future. To be specific, there will be a big update about the graphics design of all entities including characters, items, monsters, maps,  obstacles, and UI. We plan to improve the game in order to increase its flexibility as well as smooth motions. Moreover, we recognized that our game has not run fluently on all platforms yet so there should be a small update about the game stability with the purpose of improving general frame-rate performance through optimizations made to multiple systems and content</w:t>
      </w:r>
    </w:p>
    <w:p>
      <w:pPr>
        <w:widowControl w:val="0"/>
        <w:ind w:left="720"/>
        <w:jc w:val="both"/>
        <w:rPr>
          <w:sz w:val="26"/>
          <w:szCs w:val="26"/>
        </w:rPr>
      </w:pPr>
      <w:r>
        <w:rPr>
          <w:sz w:val="26"/>
          <w:szCs w:val="26"/>
        </w:rPr>
        <w:t>Secondly, about the gameplay, we suddenly come up with the idea of the item adjustment which modifies the whole item mechanism. In other words, the drop-rate item will operate parallelly with the new item rate called "Rare rate" which categorized every single item separately based on rarity, "Common", "Epic", "Unique", "Mythic", and of course, we will add more items.</w:t>
      </w:r>
    </w:p>
    <w:p>
      <w:pPr>
        <w:widowControl w:val="0"/>
        <w:ind w:left="720"/>
        <w:jc w:val="both"/>
        <w:rPr>
          <w:sz w:val="26"/>
          <w:szCs w:val="26"/>
        </w:rPr>
      </w:pPr>
      <w:r>
        <w:rPr>
          <w:sz w:val="26"/>
          <w:szCs w:val="26"/>
        </w:rPr>
        <w:t xml:space="preserve">Furthermore, we also consider inventing a system that allows interactions between players and obstacles on the map. The first idea in our mind is that obstacles are no longer solid anymore, instead, there will be mechanisms that allow them to respond to players, bombs, items, and monsters. </w:t>
      </w:r>
    </w:p>
    <w:p>
      <w:pPr>
        <w:widowControl w:val="0"/>
        <w:ind w:left="720"/>
        <w:jc w:val="both"/>
        <w:rPr>
          <w:sz w:val="26"/>
          <w:szCs w:val="26"/>
        </w:rPr>
      </w:pPr>
      <w:r>
        <w:rPr>
          <w:sz w:val="26"/>
          <w:szCs w:val="26"/>
        </w:rPr>
        <w:t>Finally, about the monster and bosses, we perceived that our monsters and bosses are not that threatening, and it is a brilliant idea to improve their ability instead of giving them more health. So, we decide to recreate the monsters and give each of them a single unique ability, stat, or skill such as the ability to track players on the map and attack them actively. Monsters and bosses in the future are going to be extremely smart and they will be able to pick up items to use against players.</w:t>
      </w:r>
    </w:p>
    <w:p>
      <w:pPr>
        <w:widowControl w:val="0"/>
        <w:numPr>
          <w:ilvl w:val="0"/>
          <w:numId w:val="36"/>
        </w:numPr>
        <w:jc w:val="left"/>
        <w:rPr>
          <w:rFonts w:ascii="Montserrat" w:hAnsi="Montserrat" w:eastAsia="Montserrat" w:cs="Montserrat"/>
          <w:b/>
          <w:color w:val="351C75"/>
          <w:sz w:val="26"/>
          <w:szCs w:val="26"/>
        </w:rPr>
      </w:pPr>
      <w:r>
        <w:rPr>
          <w:rFonts w:ascii="Montserrat" w:hAnsi="Montserrat" w:eastAsia="Montserrat" w:cs="Montserrat"/>
          <w:b/>
          <w:color w:val="351C75"/>
          <w:sz w:val="26"/>
          <w:szCs w:val="26"/>
        </w:rPr>
        <w:t xml:space="preserve">Approaching to an Online Multiplayer Game </w:t>
      </w:r>
    </w:p>
    <w:p>
      <w:pPr>
        <w:widowControl w:val="0"/>
        <w:ind w:left="720"/>
        <w:jc w:val="both"/>
        <w:rPr>
          <w:sz w:val="26"/>
          <w:szCs w:val="26"/>
        </w:rPr>
      </w:pPr>
      <w:r>
        <w:rPr>
          <w:sz w:val="26"/>
          <w:szCs w:val="26"/>
        </w:rPr>
        <w:t>As I said in the first key point, this game must have the Player vs Player mode in the future although this is the hardest part and time-consuming as well. It is difficult to say but we have not come up with any ideas for creating this mode, however, this will always be an on-going project and we will not give up. The first task that we plan to do is absorbing more knowledge and creating a  to-do list for enhancing our codebase, graphic design, and mechanisms. All of this must be done with the purpose of getting ready for the go-online mode, which is an extremely problematic task for us in the long-term.</w:t>
      </w:r>
    </w:p>
    <w:p>
      <w:pPr>
        <w:pStyle w:val="3"/>
        <w:keepNext w:val="0"/>
        <w:keepLines w:val="0"/>
        <w:widowControl w:val="0"/>
      </w:pPr>
      <w:bookmarkStart w:id="14" w:name="_xkh906hru8xo" w:colFirst="0" w:colLast="0"/>
      <w:bookmarkEnd w:id="14"/>
    </w:p>
    <w:sectPr>
      <w:headerReference r:id="rId6" w:type="first"/>
      <w:footerReference r:id="rId8" w:type="first"/>
      <w:headerReference r:id="rId5" w:type="default"/>
      <w:footerReference r:id="rId7" w:type="default"/>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imSun"/>
    <w:panose1 w:val="00000000000000000000"/>
    <w:charset w:val="00"/>
    <w:family w:val="auto"/>
    <w:pitch w:val="default"/>
    <w:sig w:usb0="00000000" w:usb1="00000000" w:usb2="00000020" w:usb3="00000000" w:csb0="0000019F" w:csb1="00000000"/>
  </w:font>
  <w:font w:name="Roboto Slab">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Comfortaa">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Comfortaa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before="600"/>
      <w:ind w:right="180"/>
      <w:jc w:val="right"/>
      <w:rPr>
        <w:rFonts w:ascii="Roboto Slab" w:hAnsi="Roboto Slab" w:eastAsia="Roboto Slab" w:cs="Roboto Slab"/>
        <w:color w:val="FF5722"/>
      </w:rPr>
    </w:pPr>
    <w:r>
      <w:rPr>
        <w:rFonts w:ascii="Roboto Slab" w:hAnsi="Roboto Slab" w:eastAsia="Roboto Slab" w:cs="Roboto Slab"/>
        <w:color w:val="FF5722"/>
      </w:rPr>
      <w:fldChar w:fldCharType="begin"/>
    </w:r>
    <w:r>
      <w:rPr>
        <w:rFonts w:ascii="Roboto Slab" w:hAnsi="Roboto Slab" w:eastAsia="Roboto Slab" w:cs="Roboto Slab"/>
        <w:color w:val="FF5722"/>
      </w:rPr>
      <w:instrText xml:space="preserve">PAGE</w:instrText>
    </w:r>
    <w:r>
      <w:rPr>
        <w:rFonts w:ascii="Roboto Slab" w:hAnsi="Roboto Slab" w:eastAsia="Roboto Slab" w:cs="Roboto Slab"/>
        <w:color w:val="FF5722"/>
      </w:rPr>
      <w:fldChar w:fldCharType="separate"/>
    </w:r>
    <w:r>
      <w:rPr>
        <w:rFonts w:ascii="Roboto Slab" w:hAnsi="Roboto Slab" w:eastAsia="Roboto Slab" w:cs="Roboto Slab"/>
        <w:color w:val="FF5722"/>
      </w:rPr>
      <w:t>1</w:t>
    </w:r>
    <w:r>
      <w:rPr>
        <w:rFonts w:ascii="Roboto Slab" w:hAnsi="Roboto Slab" w:eastAsia="Roboto Slab" w:cs="Roboto Slab"/>
        <w:color w:val="FF5722"/>
      </w:rPr>
      <w:fldChar w:fldCharType="end"/>
    </w:r>
  </w:p>
  <w:p>
    <w:pPr>
      <w:widowControl w:val="0"/>
      <w:spacing w:before="0" w:line="240" w:lineRule="auto"/>
      <w:ind w:left="-90" w:right="-90"/>
      <w:jc w:val="left"/>
    </w:pPr>
    <w:r>
      <w:drawing>
        <wp:inline distT="114300" distB="114300" distL="114300" distR="114300">
          <wp:extent cx="5943600" cy="50800"/>
          <wp:effectExtent l="0" t="0" r="0" b="0"/>
          <wp:docPr id="4" name="image15.png" descr="A long, thin line to divide sections of the document"/>
          <wp:cNvGraphicFramePr/>
          <a:graphic xmlns:a="http://schemas.openxmlformats.org/drawingml/2006/main">
            <a:graphicData uri="http://schemas.openxmlformats.org/drawingml/2006/picture">
              <pic:pic xmlns:pic="http://schemas.openxmlformats.org/drawingml/2006/picture">
                <pic:nvPicPr>
                  <pic:cNvPr id="4" name="image15.png" descr="A long, thin line to divide sections of the document"/>
                  <pic:cNvPicPr preferRelativeResize="0"/>
                </pic:nvPicPr>
                <pic:blipFill>
                  <a:blip r:embed="rId1"/>
                  <a:srcRect/>
                  <a:stretch>
                    <a:fillRect/>
                  </a:stretch>
                </pic:blipFill>
                <pic:spPr>
                  <a:xfrm>
                    <a:off x="0" y="0"/>
                    <a:ext cx="5943600" cy="508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CF092B84"/>
    <w:multiLevelType w:val="multilevel"/>
    <w:tmpl w:val="CF092B84"/>
    <w:lvl w:ilvl="0" w:tentative="0">
      <w:start w:val="1"/>
      <w:numFmt w:val="bullet"/>
      <w:lvlText w:val="➢"/>
      <w:lvlJc w:val="left"/>
      <w:pPr>
        <w:ind w:left="720" w:hanging="360"/>
      </w:pPr>
      <w:rPr>
        <w:rFonts w:ascii="Arial" w:hAnsi="Arial" w:eastAsia="Arial" w:cs="Arial"/>
        <w:b/>
        <w:i w:val="0"/>
        <w:color w:val="A61C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0053208E"/>
    <w:multiLevelType w:val="multilevel"/>
    <w:tmpl w:val="0053208E"/>
    <w:lvl w:ilvl="0" w:tentative="0">
      <w:start w:val="1"/>
      <w:numFmt w:val="upperRoman"/>
      <w:lvlText w:val="%1."/>
      <w:lvlJc w:val="right"/>
      <w:pPr>
        <w:ind w:left="720" w:hanging="360"/>
      </w:pPr>
      <w:rPr>
        <w:i/>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4D94DA66"/>
    <w:multiLevelType w:val="multilevel"/>
    <w:tmpl w:val="4D94DA66"/>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7">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0">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2">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3">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5">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4"/>
  </w:num>
  <w:num w:numId="2">
    <w:abstractNumId w:val="10"/>
  </w:num>
  <w:num w:numId="3">
    <w:abstractNumId w:val="28"/>
  </w:num>
  <w:num w:numId="4">
    <w:abstractNumId w:val="8"/>
  </w:num>
  <w:num w:numId="5">
    <w:abstractNumId w:val="6"/>
  </w:num>
  <w:num w:numId="6">
    <w:abstractNumId w:val="16"/>
  </w:num>
  <w:num w:numId="7">
    <w:abstractNumId w:val="20"/>
  </w:num>
  <w:num w:numId="8">
    <w:abstractNumId w:val="32"/>
  </w:num>
  <w:num w:numId="9">
    <w:abstractNumId w:val="15"/>
  </w:num>
  <w:num w:numId="10">
    <w:abstractNumId w:val="2"/>
  </w:num>
  <w:num w:numId="11">
    <w:abstractNumId w:val="21"/>
  </w:num>
  <w:num w:numId="12">
    <w:abstractNumId w:val="29"/>
  </w:num>
  <w:num w:numId="13">
    <w:abstractNumId w:val="9"/>
  </w:num>
  <w:num w:numId="14">
    <w:abstractNumId w:val="25"/>
  </w:num>
  <w:num w:numId="15">
    <w:abstractNumId w:val="13"/>
  </w:num>
  <w:num w:numId="16">
    <w:abstractNumId w:val="19"/>
  </w:num>
  <w:num w:numId="17">
    <w:abstractNumId w:val="12"/>
  </w:num>
  <w:num w:numId="18">
    <w:abstractNumId w:val="11"/>
  </w:num>
  <w:num w:numId="19">
    <w:abstractNumId w:val="4"/>
  </w:num>
  <w:num w:numId="20">
    <w:abstractNumId w:val="24"/>
  </w:num>
  <w:num w:numId="21">
    <w:abstractNumId w:val="30"/>
  </w:num>
  <w:num w:numId="22">
    <w:abstractNumId w:val="17"/>
  </w:num>
  <w:num w:numId="23">
    <w:abstractNumId w:val="23"/>
  </w:num>
  <w:num w:numId="24">
    <w:abstractNumId w:val="5"/>
  </w:num>
  <w:num w:numId="25">
    <w:abstractNumId w:val="34"/>
  </w:num>
  <w:num w:numId="26">
    <w:abstractNumId w:val="33"/>
  </w:num>
  <w:num w:numId="27">
    <w:abstractNumId w:val="7"/>
  </w:num>
  <w:num w:numId="28">
    <w:abstractNumId w:val="31"/>
  </w:num>
  <w:num w:numId="29">
    <w:abstractNumId w:val="3"/>
  </w:num>
  <w:num w:numId="30">
    <w:abstractNumId w:val="22"/>
  </w:num>
  <w:num w:numId="31">
    <w:abstractNumId w:val="1"/>
  </w:num>
  <w:num w:numId="32">
    <w:abstractNumId w:val="27"/>
  </w:num>
  <w:num w:numId="33">
    <w:abstractNumId w:val="35"/>
  </w:num>
  <w:num w:numId="34">
    <w:abstractNumId w:val="0"/>
  </w:num>
  <w:num w:numId="35">
    <w:abstractNumId w:val="1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80"/>
    <w:rsid w:val="001134FF"/>
    <w:rsid w:val="00463080"/>
    <w:rsid w:val="00E11EC8"/>
    <w:rsid w:val="16916DC0"/>
    <w:rsid w:val="1D7210ED"/>
    <w:rsid w:val="2E0A5595"/>
    <w:rsid w:val="3A690D2C"/>
    <w:rsid w:val="4C5E5184"/>
    <w:rsid w:val="502E5FAB"/>
    <w:rsid w:val="59E52F8E"/>
    <w:rsid w:val="6A850DE2"/>
    <w:rsid w:val="7B6B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before="200" w:line="312" w:lineRule="auto"/>
      <w:jc w:val="center"/>
    </w:pPr>
    <w:rPr>
      <w:rFonts w:ascii="Roboto" w:hAnsi="Roboto" w:eastAsia="Roboto" w:cs="Roboto"/>
      <w:color w:val="666666"/>
      <w:sz w:val="24"/>
      <w:szCs w:val="24"/>
      <w:lang w:val="en" w:eastAsia="en-US" w:bidi="ar-SA"/>
    </w:rPr>
  </w:style>
  <w:style w:type="paragraph" w:styleId="2">
    <w:name w:val="heading 1"/>
    <w:basedOn w:val="1"/>
    <w:next w:val="1"/>
    <w:uiPriority w:val="0"/>
    <w:pPr>
      <w:keepNext/>
      <w:keepLines/>
      <w:spacing w:before="320" w:line="240" w:lineRule="auto"/>
      <w:outlineLvl w:val="0"/>
    </w:pPr>
    <w:rPr>
      <w:rFonts w:ascii="Roboto Slab" w:hAnsi="Roboto Slab" w:eastAsia="Roboto Slab" w:cs="Roboto Slab"/>
      <w:b/>
      <w:color w:val="8BC34A"/>
      <w:sz w:val="36"/>
      <w:szCs w:val="36"/>
    </w:rPr>
  </w:style>
  <w:style w:type="paragraph" w:styleId="3">
    <w:name w:val="heading 2"/>
    <w:basedOn w:val="1"/>
    <w:next w:val="1"/>
    <w:qFormat/>
    <w:uiPriority w:val="0"/>
    <w:pPr>
      <w:keepNext/>
      <w:keepLines/>
      <w:spacing w:before="320"/>
      <w:jc w:val="left"/>
      <w:outlineLvl w:val="1"/>
    </w:pPr>
    <w:rPr>
      <w:rFonts w:ascii="Roboto Slab" w:hAnsi="Roboto Slab" w:eastAsia="Roboto Slab" w:cs="Roboto Slab"/>
      <w:color w:val="FF5722"/>
      <w:sz w:val="28"/>
      <w:szCs w:val="28"/>
    </w:rPr>
  </w:style>
  <w:style w:type="paragraph" w:styleId="4">
    <w:name w:val="heading 3"/>
    <w:basedOn w:val="1"/>
    <w:next w:val="1"/>
    <w:qFormat/>
    <w:uiPriority w:val="0"/>
    <w:pPr>
      <w:keepNext/>
      <w:keepLines/>
      <w:spacing w:before="280" w:after="80"/>
      <w:jc w:val="left"/>
      <w:outlineLvl w:val="2"/>
    </w:pPr>
    <w:rPr>
      <w:b/>
      <w:color w:val="000000"/>
    </w:rPr>
  </w:style>
  <w:style w:type="paragraph" w:styleId="5">
    <w:name w:val="heading 4"/>
    <w:basedOn w:val="1"/>
    <w:next w:val="1"/>
    <w:uiPriority w:val="0"/>
    <w:pPr>
      <w:keepNext/>
      <w:keepLines/>
      <w:spacing w:before="240" w:after="40"/>
      <w:jc w:val="left"/>
      <w:outlineLvl w:val="3"/>
    </w:pPr>
    <w:rPr>
      <w:i/>
    </w:rPr>
  </w:style>
  <w:style w:type="paragraph" w:styleId="6">
    <w:name w:val="heading 5"/>
    <w:basedOn w:val="1"/>
    <w:next w:val="1"/>
    <w:uiPriority w:val="0"/>
    <w:pPr>
      <w:keepNext/>
      <w:keepLines/>
      <w:spacing w:before="220" w:after="40"/>
      <w:jc w:val="left"/>
      <w:outlineLvl w:val="4"/>
    </w:pPr>
    <w:rPr>
      <w:b/>
      <w:sz w:val="20"/>
      <w:szCs w:val="20"/>
    </w:rPr>
  </w:style>
  <w:style w:type="paragraph" w:styleId="7">
    <w:name w:val="heading 6"/>
    <w:basedOn w:val="1"/>
    <w:next w:val="1"/>
    <w:uiPriority w:val="0"/>
    <w:pPr>
      <w:keepNext/>
      <w:keepLines/>
      <w:spacing w:before="160"/>
      <w:outlineLvl w:val="5"/>
    </w:pPr>
    <w:rPr>
      <w:rFonts w:ascii="Trebuchet MS" w:hAnsi="Trebuchet MS" w:eastAsia="Trebuchet MS" w:cs="Trebuchet MS"/>
      <w:i/>
      <w:sz w:val="22"/>
      <w:szCs w:val="22"/>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spacing w:line="240" w:lineRule="auto"/>
    </w:pPr>
    <w:rPr>
      <w:rFonts w:ascii="Roboto Slab" w:hAnsi="Roboto Slab" w:eastAsia="Roboto Slab" w:cs="Roboto Slab"/>
      <w:i/>
      <w:color w:val="999999"/>
    </w:rPr>
  </w:style>
  <w:style w:type="paragraph" w:styleId="11">
    <w:name w:val="Title"/>
    <w:basedOn w:val="1"/>
    <w:next w:val="1"/>
    <w:uiPriority w:val="0"/>
    <w:pPr>
      <w:keepNext/>
      <w:keepLines/>
      <w:spacing w:before="720"/>
    </w:pPr>
    <w:rPr>
      <w:rFonts w:ascii="Roboto Slab" w:hAnsi="Roboto Slab" w:eastAsia="Roboto Slab" w:cs="Roboto Slab"/>
      <w:b/>
      <w:color w:val="FF5722"/>
      <w:sz w:val="72"/>
      <w:szCs w:val="72"/>
    </w:rPr>
  </w:style>
  <w:style w:type="table" w:customStyle="1" w:styleId="12">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26" Type="http://schemas.openxmlformats.org/officeDocument/2006/relationships/image" Target="media/image18.png"/><Relationship Id="rId18" Type="http://schemas.openxmlformats.org/officeDocument/2006/relationships/image" Target="media/image10.png"/><Relationship Id="rId13" Type="http://schemas.openxmlformats.org/officeDocument/2006/relationships/image" Target="media/image5.jpeg"/><Relationship Id="rId3" Type="http://schemas.openxmlformats.org/officeDocument/2006/relationships/footnotes" Target="footnotes.xml"/><Relationship Id="rId21" Type="http://schemas.openxmlformats.org/officeDocument/2006/relationships/image" Target="media/image13.png"/><Relationship Id="rId7" Type="http://schemas.openxmlformats.org/officeDocument/2006/relationships/footer" Target="footer1.xml"/><Relationship Id="rId25" Type="http://schemas.openxmlformats.org/officeDocument/2006/relationships/image" Target="media/image17.png"/><Relationship Id="rId17" Type="http://schemas.openxmlformats.org/officeDocument/2006/relationships/image" Target="media/image9.png"/><Relationship Id="rId12" Type="http://schemas.openxmlformats.org/officeDocument/2006/relationships/image" Target="media/image4.jpeg"/><Relationship Id="rId29" Type="http://schemas.openxmlformats.org/officeDocument/2006/relationships/fontTable" Target="fontTable.xml"/><Relationship Id="rId20"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8.png"/><Relationship Id="rId6" Type="http://schemas.openxmlformats.org/officeDocument/2006/relationships/header" Target="header2.xml"/><Relationship Id="rId24" Type="http://schemas.openxmlformats.org/officeDocument/2006/relationships/image" Target="media/image16.png"/><Relationship Id="rId11" Type="http://schemas.openxmlformats.org/officeDocument/2006/relationships/image" Target="media/image3.png"/><Relationship Id="rId1" Type="http://schemas.openxmlformats.org/officeDocument/2006/relationships/styles" Target="styles.xml"/><Relationship Id="rId32" Type="http://schemas.openxmlformats.org/officeDocument/2006/relationships/customXml" Target="../customXml/item4.xml"/><Relationship Id="rId5" Type="http://schemas.openxmlformats.org/officeDocument/2006/relationships/header" Target="header1.xml"/><Relationship Id="rId28" Type="http://schemas.openxmlformats.org/officeDocument/2006/relationships/numbering" Target="numbering.xml"/><Relationship Id="rId23" Type="http://schemas.openxmlformats.org/officeDocument/2006/relationships/image" Target="media/image15.jpeg"/><Relationship Id="rId15" Type="http://schemas.openxmlformats.org/officeDocument/2006/relationships/image" Target="media/image7.png"/><Relationship Id="rId19" Type="http://schemas.openxmlformats.org/officeDocument/2006/relationships/image" Target="media/image11.jpeg"/><Relationship Id="rId10" Type="http://schemas.openxmlformats.org/officeDocument/2006/relationships/image" Target="media/image2.png"/><Relationship Id="rId31" Type="http://schemas.openxmlformats.org/officeDocument/2006/relationships/customXml" Target="../customXml/item3.xml"/><Relationship Id="rId9" Type="http://schemas.openxmlformats.org/officeDocument/2006/relationships/theme" Target="theme/theme1.xml"/><Relationship Id="rId4" Type="http://schemas.openxmlformats.org/officeDocument/2006/relationships/endnotes" Target="endnotes.xml"/><Relationship Id="rId27" Type="http://schemas.openxmlformats.org/officeDocument/2006/relationships/customXml" Target="../customXml/item1.xml"/><Relationship Id="rId22" Type="http://schemas.openxmlformats.org/officeDocument/2006/relationships/image" Target="media/image14.png"/><Relationship Id="rId14" Type="http://schemas.openxmlformats.org/officeDocument/2006/relationships/image" Target="media/image6.jpeg"/><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0BACBA8D7012C48B9C8989B75D8BCD9" ma:contentTypeVersion="8" ma:contentTypeDescription="Create a new document." ma:contentTypeScope="" ma:versionID="474cbedf9fe899a4586ab3b23203738b">
  <xsd:schema xmlns:xsd="http://www.w3.org/2001/XMLSchema" xmlns:xs="http://www.w3.org/2001/XMLSchema" xmlns:p="http://schemas.microsoft.com/office/2006/metadata/properties" xmlns:ns2="401e854d-4c99-4619-a021-0c4803366ce8" targetNamespace="http://schemas.microsoft.com/office/2006/metadata/properties" ma:root="true" ma:fieldsID="a6a39d80263f6df6fe1e331fcabb0f41" ns2:_="">
    <xsd:import namespace="401e854d-4c99-4619-a021-0c4803366c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e854d-4c99-4619-a021-0c4803366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7C2A4E-434A-4753-99C5-2D7D5889BA40}"/>
</file>

<file path=customXml/itemProps3.xml><?xml version="1.0" encoding="utf-8"?>
<ds:datastoreItem xmlns:ds="http://schemas.openxmlformats.org/officeDocument/2006/customXml" ds:itemID="{F3E5A886-9F54-4762-921E-CC37693BBF20}"/>
</file>

<file path=customXml/itemProps4.xml><?xml version="1.0" encoding="utf-8"?>
<ds:datastoreItem xmlns:ds="http://schemas.openxmlformats.org/officeDocument/2006/customXml" ds:itemID="{1D086422-7E74-43F0-B801-222EB79FBDCB}"/>
</file>

<file path=docProps/app.xml><?xml version="1.0" encoding="utf-8"?>
<Properties xmlns="http://schemas.openxmlformats.org/officeDocument/2006/extended-properties" xmlns:vt="http://schemas.openxmlformats.org/officeDocument/2006/docPropsVTypes">
  <Template>Normal.dotm</Template>
  <Pages>30</Pages>
  <Words>3842</Words>
  <Characters>20704</Characters>
  <Lines>173</Lines>
  <Paragraphs>48</Paragraphs>
  <TotalTime>1</TotalTime>
  <ScaleCrop>false</ScaleCrop>
  <LinksUpToDate>false</LinksUpToDate>
  <CharactersWithSpaces>24227</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Quang Anh</cp:lastModifiedBy>
  <cp:revision>2</cp:revision>
  <dcterms:created xsi:type="dcterms:W3CDTF">2021-06-05T17:50:00Z</dcterms:created>
  <dcterms:modified xsi:type="dcterms:W3CDTF">2021-06-07T03:56:06Z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y fmtid="{D5CDD505-2E9C-101B-9397-08002B2CF9AE}" pid="3" name="ContentTypeId">
    <vt:lpwstr>0x01010070BACBA8D7012C48B9C8989B75D8BCD9</vt:lpwstr>
  </property>
</Properties>
</file>